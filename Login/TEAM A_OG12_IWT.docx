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B4DE" w14:textId="77777777" w:rsidR="00454B2E" w:rsidRDefault="00040136">
      <w:pPr>
        <w:spacing w:before="72" w:after="6" w:line="376" w:lineRule="auto"/>
        <w:ind w:left="2789" w:right="2569" w:firstLine="263"/>
        <w:rPr>
          <w:sz w:val="28"/>
          <w:szCs w:val="28"/>
        </w:rPr>
      </w:pPr>
      <w:r>
        <w:rPr>
          <w:b/>
          <w:sz w:val="28"/>
          <w:szCs w:val="28"/>
          <w:u w:val="single"/>
        </w:rPr>
        <w:t>CHITKARA UNIVERSITY</w:t>
      </w:r>
      <w:r>
        <w:rPr>
          <w:b/>
          <w:sz w:val="28"/>
          <w:szCs w:val="28"/>
        </w:rPr>
        <w:t xml:space="preserve"> </w:t>
      </w:r>
      <w:r>
        <w:rPr>
          <w:b/>
          <w:sz w:val="28"/>
          <w:szCs w:val="28"/>
          <w:u w:val="single"/>
        </w:rPr>
        <w:t>FORMATIVE ASSESSMENT-4</w:t>
      </w:r>
      <w:r>
        <w:rPr>
          <w:b/>
          <w:sz w:val="28"/>
          <w:szCs w:val="28"/>
        </w:rPr>
        <w:t xml:space="preserve"> </w:t>
      </w:r>
      <w:r>
        <w:rPr>
          <w:sz w:val="28"/>
          <w:szCs w:val="28"/>
          <w:u w:val="single"/>
        </w:rPr>
        <w:t>PROJECT DETAILS TEMPLATE</w:t>
      </w:r>
    </w:p>
    <w:p w14:paraId="67E183AF" w14:textId="77777777" w:rsidR="00454B2E" w:rsidRDefault="00040136">
      <w:pPr>
        <w:spacing w:line="276" w:lineRule="auto"/>
        <w:rPr>
          <w:rFonts w:ascii="Arial" w:eastAsia="Arial" w:hAnsi="Arial" w:cs="Arial"/>
          <w:color w:val="C0504D" w:themeColor="accent2"/>
          <w:lang w:val="en-GB"/>
        </w:rPr>
      </w:pPr>
      <w:r>
        <w:rPr>
          <w:rFonts w:ascii="Arial" w:eastAsia="Arial" w:hAnsi="Arial" w:cs="Arial"/>
          <w:color w:val="C0504D" w:themeColor="accent2"/>
          <w:lang w:val="en-GB"/>
        </w:rPr>
        <w:t xml:space="preserve">*One report /group is to be submitted. </w:t>
      </w:r>
    </w:p>
    <w:tbl>
      <w:tblPr>
        <w:tblStyle w:val="Style16"/>
        <w:tblW w:w="97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2"/>
        <w:gridCol w:w="123"/>
        <w:gridCol w:w="2889"/>
        <w:gridCol w:w="2890"/>
        <w:gridCol w:w="124"/>
      </w:tblGrid>
      <w:tr w:rsidR="00454B2E" w14:paraId="2952734A" w14:textId="77777777">
        <w:trPr>
          <w:trHeight w:val="556"/>
        </w:trPr>
        <w:tc>
          <w:tcPr>
            <w:tcW w:w="3702" w:type="dxa"/>
          </w:tcPr>
          <w:p w14:paraId="5185C503" w14:textId="77777777" w:rsidR="00454B2E" w:rsidRDefault="00040136">
            <w:pPr>
              <w:spacing w:before="1"/>
              <w:ind w:left="108"/>
              <w:rPr>
                <w:color w:val="000000"/>
                <w:sz w:val="24"/>
                <w:szCs w:val="24"/>
              </w:rPr>
            </w:pPr>
            <w:r>
              <w:rPr>
                <w:color w:val="000000"/>
                <w:sz w:val="24"/>
                <w:szCs w:val="24"/>
              </w:rPr>
              <w:t>Group Name</w:t>
            </w:r>
          </w:p>
        </w:tc>
        <w:tc>
          <w:tcPr>
            <w:tcW w:w="6026" w:type="dxa"/>
            <w:gridSpan w:val="4"/>
          </w:tcPr>
          <w:p w14:paraId="13E3E846" w14:textId="7AD4CAAA" w:rsidR="00454B2E" w:rsidRDefault="00040136" w:rsidP="00EE1D4C">
            <w:pPr>
              <w:spacing w:before="1"/>
              <w:ind w:left="107"/>
              <w:jc w:val="center"/>
              <w:rPr>
                <w:b/>
                <w:color w:val="000000"/>
                <w:sz w:val="24"/>
                <w:szCs w:val="24"/>
                <w:lang w:val="en-GB"/>
              </w:rPr>
            </w:pPr>
            <w:r>
              <w:rPr>
                <w:b/>
                <w:color w:val="000000"/>
                <w:sz w:val="24"/>
                <w:szCs w:val="24"/>
              </w:rPr>
              <w:t xml:space="preserve">Group </w:t>
            </w:r>
            <w:r w:rsidR="00EE1D4C">
              <w:rPr>
                <w:b/>
                <w:color w:val="000000"/>
                <w:sz w:val="24"/>
                <w:szCs w:val="24"/>
                <w:lang w:val="en-GB"/>
              </w:rPr>
              <w:t>N</w:t>
            </w:r>
            <w:r>
              <w:rPr>
                <w:b/>
                <w:color w:val="000000"/>
                <w:sz w:val="24"/>
                <w:szCs w:val="24"/>
                <w:lang w:val="en-GB"/>
              </w:rPr>
              <w:t>o</w:t>
            </w:r>
            <w:r w:rsidR="00EE1D4C">
              <w:rPr>
                <w:b/>
                <w:color w:val="000000"/>
                <w:sz w:val="24"/>
                <w:szCs w:val="24"/>
                <w:lang w:val="en-GB"/>
              </w:rPr>
              <w:t>:01</w:t>
            </w:r>
          </w:p>
        </w:tc>
      </w:tr>
      <w:tr w:rsidR="00454B2E" w14:paraId="6B2F436D" w14:textId="77777777">
        <w:trPr>
          <w:trHeight w:val="870"/>
        </w:trPr>
        <w:tc>
          <w:tcPr>
            <w:tcW w:w="3702" w:type="dxa"/>
          </w:tcPr>
          <w:p w14:paraId="5B1D97A7" w14:textId="77777777" w:rsidR="00454B2E" w:rsidRDefault="00040136">
            <w:pPr>
              <w:spacing w:line="276" w:lineRule="auto"/>
              <w:ind w:left="108"/>
              <w:rPr>
                <w:color w:val="000000"/>
                <w:sz w:val="24"/>
                <w:szCs w:val="24"/>
              </w:rPr>
            </w:pPr>
            <w:r>
              <w:rPr>
                <w:color w:val="000000"/>
                <w:sz w:val="24"/>
                <w:szCs w:val="24"/>
              </w:rPr>
              <w:t>Project Title</w:t>
            </w:r>
          </w:p>
        </w:tc>
        <w:tc>
          <w:tcPr>
            <w:tcW w:w="6026" w:type="dxa"/>
            <w:gridSpan w:val="4"/>
          </w:tcPr>
          <w:p w14:paraId="194FBD3C" w14:textId="77777777" w:rsidR="00454B2E" w:rsidRDefault="00454B2E">
            <w:pPr>
              <w:spacing w:before="11"/>
              <w:rPr>
                <w:color w:val="000000"/>
                <w:sz w:val="23"/>
                <w:szCs w:val="23"/>
              </w:rPr>
            </w:pPr>
          </w:p>
          <w:p w14:paraId="231B58ED" w14:textId="1A8E1BB1" w:rsidR="00454B2E" w:rsidRPr="00EE1D4C" w:rsidRDefault="00EE1D4C" w:rsidP="00EE1D4C">
            <w:pPr>
              <w:ind w:left="107"/>
              <w:jc w:val="center"/>
              <w:rPr>
                <w:b/>
                <w:bCs/>
                <w:color w:val="000000"/>
                <w:sz w:val="28"/>
                <w:szCs w:val="28"/>
              </w:rPr>
            </w:pPr>
            <w:r>
              <w:rPr>
                <w:b/>
                <w:bCs/>
                <w:color w:val="000000"/>
                <w:sz w:val="28"/>
                <w:szCs w:val="28"/>
              </w:rPr>
              <w:t>Food Website</w:t>
            </w:r>
          </w:p>
        </w:tc>
      </w:tr>
      <w:tr w:rsidR="00454B2E" w14:paraId="4F6EE713" w14:textId="77777777">
        <w:trPr>
          <w:trHeight w:val="770"/>
        </w:trPr>
        <w:tc>
          <w:tcPr>
            <w:tcW w:w="3702" w:type="dxa"/>
          </w:tcPr>
          <w:p w14:paraId="0F3AA9CE" w14:textId="77777777" w:rsidR="00454B2E" w:rsidRDefault="00040136">
            <w:pPr>
              <w:spacing w:line="275" w:lineRule="auto"/>
              <w:ind w:left="108"/>
              <w:rPr>
                <w:color w:val="000000"/>
                <w:sz w:val="24"/>
                <w:szCs w:val="24"/>
              </w:rPr>
            </w:pPr>
            <w:r>
              <w:rPr>
                <w:color w:val="000000"/>
                <w:sz w:val="24"/>
                <w:szCs w:val="24"/>
              </w:rPr>
              <w:t>Team Leader</w:t>
            </w:r>
          </w:p>
        </w:tc>
        <w:tc>
          <w:tcPr>
            <w:tcW w:w="6026" w:type="dxa"/>
            <w:gridSpan w:val="4"/>
          </w:tcPr>
          <w:p w14:paraId="73D080F1" w14:textId="77777777" w:rsidR="00454B2E" w:rsidRDefault="00EE1D4C" w:rsidP="00EE1D4C">
            <w:pPr>
              <w:spacing w:line="275" w:lineRule="auto"/>
              <w:ind w:left="107"/>
              <w:jc w:val="center"/>
              <w:rPr>
                <w:b/>
                <w:bCs/>
                <w:color w:val="000000"/>
                <w:sz w:val="24"/>
                <w:szCs w:val="24"/>
              </w:rPr>
            </w:pPr>
            <w:r>
              <w:rPr>
                <w:b/>
                <w:bCs/>
                <w:color w:val="000000"/>
                <w:sz w:val="24"/>
                <w:szCs w:val="24"/>
              </w:rPr>
              <w:t>Hamza Shakeel</w:t>
            </w:r>
          </w:p>
          <w:p w14:paraId="58910B64" w14:textId="6D64535E" w:rsidR="00EE1D4C" w:rsidRPr="00EE1D4C" w:rsidRDefault="00EE1D4C" w:rsidP="00EE1D4C">
            <w:pPr>
              <w:spacing w:line="275" w:lineRule="auto"/>
              <w:ind w:left="107"/>
              <w:jc w:val="center"/>
              <w:rPr>
                <w:b/>
                <w:bCs/>
                <w:color w:val="000000"/>
                <w:sz w:val="24"/>
                <w:szCs w:val="24"/>
              </w:rPr>
            </w:pPr>
          </w:p>
        </w:tc>
      </w:tr>
      <w:tr w:rsidR="00454B2E" w14:paraId="4490DDE7" w14:textId="77777777">
        <w:trPr>
          <w:trHeight w:val="290"/>
        </w:trPr>
        <w:tc>
          <w:tcPr>
            <w:tcW w:w="3702" w:type="dxa"/>
            <w:vMerge w:val="restart"/>
          </w:tcPr>
          <w:p w14:paraId="6CA3A562" w14:textId="77777777" w:rsidR="00454B2E" w:rsidRDefault="00040136">
            <w:pPr>
              <w:spacing w:before="1"/>
              <w:ind w:left="108"/>
              <w:rPr>
                <w:color w:val="000000"/>
                <w:sz w:val="24"/>
                <w:szCs w:val="24"/>
              </w:rPr>
            </w:pPr>
            <w:r>
              <w:rPr>
                <w:color w:val="000000"/>
                <w:sz w:val="24"/>
                <w:szCs w:val="24"/>
              </w:rPr>
              <w:t>Details of Work division</w:t>
            </w:r>
          </w:p>
        </w:tc>
        <w:tc>
          <w:tcPr>
            <w:tcW w:w="6026" w:type="dxa"/>
            <w:gridSpan w:val="4"/>
          </w:tcPr>
          <w:p w14:paraId="5D0C8681" w14:textId="77777777" w:rsidR="00454B2E" w:rsidRDefault="00454B2E">
            <w:pPr>
              <w:rPr>
                <w:color w:val="000000"/>
                <w:sz w:val="20"/>
                <w:szCs w:val="20"/>
              </w:rPr>
            </w:pPr>
          </w:p>
        </w:tc>
      </w:tr>
      <w:tr w:rsidR="00454B2E" w14:paraId="5C1AD84B" w14:textId="77777777">
        <w:trPr>
          <w:trHeight w:val="289"/>
        </w:trPr>
        <w:tc>
          <w:tcPr>
            <w:tcW w:w="3702" w:type="dxa"/>
            <w:vMerge/>
          </w:tcPr>
          <w:p w14:paraId="049DB4FF" w14:textId="77777777" w:rsidR="00454B2E" w:rsidRDefault="00454B2E">
            <w:pPr>
              <w:spacing w:line="276" w:lineRule="auto"/>
              <w:rPr>
                <w:color w:val="000000"/>
                <w:sz w:val="20"/>
                <w:szCs w:val="20"/>
              </w:rPr>
            </w:pPr>
          </w:p>
        </w:tc>
        <w:tc>
          <w:tcPr>
            <w:tcW w:w="123" w:type="dxa"/>
            <w:vMerge w:val="restart"/>
            <w:tcBorders>
              <w:top w:val="nil"/>
            </w:tcBorders>
          </w:tcPr>
          <w:p w14:paraId="31355874" w14:textId="77777777" w:rsidR="00454B2E" w:rsidRDefault="00454B2E">
            <w:pPr>
              <w:rPr>
                <w:color w:val="000000"/>
                <w:sz w:val="24"/>
                <w:szCs w:val="24"/>
              </w:rPr>
            </w:pPr>
          </w:p>
        </w:tc>
        <w:tc>
          <w:tcPr>
            <w:tcW w:w="2889" w:type="dxa"/>
          </w:tcPr>
          <w:p w14:paraId="668F2E5C" w14:textId="77777777" w:rsidR="00454B2E" w:rsidRDefault="00040136">
            <w:pPr>
              <w:spacing w:line="256" w:lineRule="auto"/>
              <w:ind w:left="589"/>
              <w:rPr>
                <w:b/>
                <w:color w:val="000000"/>
                <w:sz w:val="24"/>
                <w:szCs w:val="24"/>
              </w:rPr>
            </w:pPr>
            <w:r>
              <w:rPr>
                <w:b/>
                <w:color w:val="000000"/>
                <w:sz w:val="24"/>
                <w:szCs w:val="24"/>
              </w:rPr>
              <w:t>Student/</w:t>
            </w:r>
            <w:proofErr w:type="spellStart"/>
            <w:r>
              <w:rPr>
                <w:b/>
                <w:color w:val="000000"/>
                <w:sz w:val="24"/>
                <w:szCs w:val="24"/>
              </w:rPr>
              <w:t>rollno</w:t>
            </w:r>
            <w:proofErr w:type="spellEnd"/>
          </w:p>
        </w:tc>
        <w:tc>
          <w:tcPr>
            <w:tcW w:w="2890" w:type="dxa"/>
          </w:tcPr>
          <w:p w14:paraId="1DF25F8F" w14:textId="77777777" w:rsidR="00454B2E" w:rsidRDefault="00040136">
            <w:pPr>
              <w:spacing w:line="256" w:lineRule="auto"/>
              <w:ind w:left="259"/>
              <w:rPr>
                <w:b/>
                <w:color w:val="000000"/>
                <w:sz w:val="24"/>
                <w:szCs w:val="24"/>
              </w:rPr>
            </w:pPr>
            <w:r>
              <w:rPr>
                <w:b/>
                <w:color w:val="000000"/>
                <w:sz w:val="24"/>
                <w:szCs w:val="24"/>
              </w:rPr>
              <w:t>Work / Role Allotted</w:t>
            </w:r>
          </w:p>
        </w:tc>
        <w:tc>
          <w:tcPr>
            <w:tcW w:w="124" w:type="dxa"/>
            <w:tcBorders>
              <w:top w:val="nil"/>
              <w:bottom w:val="nil"/>
            </w:tcBorders>
          </w:tcPr>
          <w:p w14:paraId="7648A625" w14:textId="77777777" w:rsidR="00454B2E" w:rsidRDefault="00454B2E">
            <w:pPr>
              <w:rPr>
                <w:color w:val="000000"/>
                <w:sz w:val="20"/>
                <w:szCs w:val="20"/>
              </w:rPr>
            </w:pPr>
          </w:p>
        </w:tc>
      </w:tr>
      <w:tr w:rsidR="00454B2E" w14:paraId="2AF7D93A" w14:textId="77777777">
        <w:trPr>
          <w:trHeight w:val="294"/>
        </w:trPr>
        <w:tc>
          <w:tcPr>
            <w:tcW w:w="3702" w:type="dxa"/>
            <w:vMerge/>
          </w:tcPr>
          <w:p w14:paraId="0CE8A305" w14:textId="77777777" w:rsidR="00454B2E" w:rsidRDefault="00454B2E">
            <w:pPr>
              <w:spacing w:line="276" w:lineRule="auto"/>
              <w:rPr>
                <w:color w:val="000000"/>
                <w:sz w:val="20"/>
                <w:szCs w:val="20"/>
              </w:rPr>
            </w:pPr>
          </w:p>
        </w:tc>
        <w:tc>
          <w:tcPr>
            <w:tcW w:w="123" w:type="dxa"/>
            <w:vMerge/>
            <w:tcBorders>
              <w:top w:val="nil"/>
            </w:tcBorders>
          </w:tcPr>
          <w:p w14:paraId="53C2AE43" w14:textId="77777777" w:rsidR="00454B2E" w:rsidRDefault="00454B2E">
            <w:pPr>
              <w:spacing w:line="276" w:lineRule="auto"/>
              <w:rPr>
                <w:color w:val="000000"/>
                <w:sz w:val="20"/>
                <w:szCs w:val="20"/>
              </w:rPr>
            </w:pPr>
          </w:p>
        </w:tc>
        <w:tc>
          <w:tcPr>
            <w:tcW w:w="2889" w:type="dxa"/>
          </w:tcPr>
          <w:p w14:paraId="2346EE58" w14:textId="77777777" w:rsidR="00454B2E" w:rsidRDefault="00EE1D4C" w:rsidP="00EE1D4C">
            <w:pPr>
              <w:spacing w:line="274" w:lineRule="auto"/>
              <w:jc w:val="center"/>
              <w:rPr>
                <w:color w:val="000000"/>
              </w:rPr>
            </w:pPr>
            <w:proofErr w:type="spellStart"/>
            <w:r>
              <w:rPr>
                <w:color w:val="000000"/>
              </w:rPr>
              <w:t>Gunbir</w:t>
            </w:r>
            <w:proofErr w:type="spellEnd"/>
            <w:r>
              <w:rPr>
                <w:color w:val="000000"/>
              </w:rPr>
              <w:t xml:space="preserve"> Singh</w:t>
            </w:r>
          </w:p>
          <w:p w14:paraId="6EA42A10" w14:textId="1E030C49" w:rsidR="00EE1D4C" w:rsidRPr="00EE1D4C" w:rsidRDefault="00EE1D4C" w:rsidP="00EE1D4C">
            <w:pPr>
              <w:spacing w:line="274" w:lineRule="auto"/>
              <w:jc w:val="center"/>
              <w:rPr>
                <w:color w:val="000000"/>
              </w:rPr>
            </w:pPr>
            <w:r>
              <w:rPr>
                <w:color w:val="000000"/>
              </w:rPr>
              <w:t>2110990</w:t>
            </w:r>
            <w:r w:rsidR="004374AB">
              <w:rPr>
                <w:color w:val="000000"/>
              </w:rPr>
              <w:t>5</w:t>
            </w:r>
            <w:r>
              <w:rPr>
                <w:color w:val="000000"/>
              </w:rPr>
              <w:t>28</w:t>
            </w:r>
          </w:p>
        </w:tc>
        <w:tc>
          <w:tcPr>
            <w:tcW w:w="2890" w:type="dxa"/>
          </w:tcPr>
          <w:p w14:paraId="2AEE8CF8" w14:textId="79096B15" w:rsidR="00454B2E" w:rsidRPr="00341FBE" w:rsidRDefault="00341FBE" w:rsidP="00341FBE">
            <w:pPr>
              <w:spacing w:before="1" w:line="276" w:lineRule="auto"/>
              <w:ind w:right="362"/>
              <w:jc w:val="center"/>
              <w:rPr>
                <w:color w:val="000000"/>
              </w:rPr>
            </w:pPr>
            <w:r>
              <w:rPr>
                <w:color w:val="000000"/>
              </w:rPr>
              <w:t>Branches Page</w:t>
            </w:r>
            <w:r w:rsidR="00D40FF6">
              <w:rPr>
                <w:color w:val="000000"/>
              </w:rPr>
              <w:t xml:space="preserve"> And Menu Page</w:t>
            </w:r>
          </w:p>
        </w:tc>
        <w:tc>
          <w:tcPr>
            <w:tcW w:w="124" w:type="dxa"/>
            <w:tcBorders>
              <w:top w:val="nil"/>
              <w:bottom w:val="nil"/>
            </w:tcBorders>
          </w:tcPr>
          <w:p w14:paraId="1CA2C1F7" w14:textId="77777777" w:rsidR="00454B2E" w:rsidRDefault="00454B2E">
            <w:pPr>
              <w:rPr>
                <w:color w:val="000000"/>
                <w:sz w:val="24"/>
                <w:szCs w:val="24"/>
              </w:rPr>
            </w:pPr>
          </w:p>
        </w:tc>
      </w:tr>
      <w:tr w:rsidR="00454B2E" w14:paraId="547E650A" w14:textId="77777777">
        <w:trPr>
          <w:trHeight w:val="289"/>
        </w:trPr>
        <w:tc>
          <w:tcPr>
            <w:tcW w:w="3702" w:type="dxa"/>
            <w:vMerge/>
          </w:tcPr>
          <w:p w14:paraId="01555E44" w14:textId="77777777" w:rsidR="00454B2E" w:rsidRDefault="00454B2E">
            <w:pPr>
              <w:spacing w:line="276" w:lineRule="auto"/>
              <w:rPr>
                <w:color w:val="000000"/>
                <w:sz w:val="24"/>
                <w:szCs w:val="24"/>
              </w:rPr>
            </w:pPr>
          </w:p>
        </w:tc>
        <w:tc>
          <w:tcPr>
            <w:tcW w:w="123" w:type="dxa"/>
            <w:vMerge/>
            <w:tcBorders>
              <w:top w:val="nil"/>
            </w:tcBorders>
          </w:tcPr>
          <w:p w14:paraId="430E0229" w14:textId="77777777" w:rsidR="00454B2E" w:rsidRDefault="00454B2E">
            <w:pPr>
              <w:spacing w:line="276" w:lineRule="auto"/>
              <w:rPr>
                <w:color w:val="000000"/>
                <w:sz w:val="24"/>
                <w:szCs w:val="24"/>
              </w:rPr>
            </w:pPr>
          </w:p>
        </w:tc>
        <w:tc>
          <w:tcPr>
            <w:tcW w:w="2889" w:type="dxa"/>
          </w:tcPr>
          <w:p w14:paraId="08603929" w14:textId="77777777" w:rsidR="00454B2E" w:rsidRDefault="00EE1D4C" w:rsidP="00EE1D4C">
            <w:pPr>
              <w:jc w:val="center"/>
              <w:rPr>
                <w:color w:val="000000"/>
                <w:sz w:val="20"/>
                <w:szCs w:val="20"/>
              </w:rPr>
            </w:pPr>
            <w:proofErr w:type="spellStart"/>
            <w:r>
              <w:rPr>
                <w:color w:val="000000"/>
                <w:sz w:val="20"/>
                <w:szCs w:val="20"/>
              </w:rPr>
              <w:t>Gurnaman</w:t>
            </w:r>
            <w:proofErr w:type="spellEnd"/>
            <w:r>
              <w:rPr>
                <w:color w:val="000000"/>
                <w:sz w:val="20"/>
                <w:szCs w:val="20"/>
              </w:rPr>
              <w:t xml:space="preserve"> Singh</w:t>
            </w:r>
          </w:p>
          <w:p w14:paraId="0B75C63A" w14:textId="0D5B0DFD" w:rsidR="00EE1D4C" w:rsidRDefault="00EE1D4C" w:rsidP="00EE1D4C">
            <w:pPr>
              <w:jc w:val="center"/>
              <w:rPr>
                <w:color w:val="000000"/>
                <w:sz w:val="20"/>
                <w:szCs w:val="20"/>
              </w:rPr>
            </w:pPr>
            <w:r>
              <w:rPr>
                <w:color w:val="000000"/>
                <w:sz w:val="20"/>
                <w:szCs w:val="20"/>
              </w:rPr>
              <w:t>2110990533</w:t>
            </w:r>
          </w:p>
        </w:tc>
        <w:tc>
          <w:tcPr>
            <w:tcW w:w="2890" w:type="dxa"/>
          </w:tcPr>
          <w:p w14:paraId="40424A28" w14:textId="0FD7B40D" w:rsidR="00454B2E" w:rsidRPr="00341FBE" w:rsidRDefault="00341FBE" w:rsidP="00341FBE">
            <w:pPr>
              <w:jc w:val="center"/>
              <w:rPr>
                <w:color w:val="000000"/>
              </w:rPr>
            </w:pPr>
            <w:r>
              <w:rPr>
                <w:color w:val="000000"/>
              </w:rPr>
              <w:t>About Page</w:t>
            </w:r>
          </w:p>
        </w:tc>
        <w:tc>
          <w:tcPr>
            <w:tcW w:w="124" w:type="dxa"/>
            <w:tcBorders>
              <w:top w:val="nil"/>
              <w:bottom w:val="nil"/>
            </w:tcBorders>
          </w:tcPr>
          <w:p w14:paraId="4A23A504" w14:textId="77777777" w:rsidR="00454B2E" w:rsidRDefault="00454B2E">
            <w:pPr>
              <w:rPr>
                <w:color w:val="000000"/>
                <w:sz w:val="20"/>
                <w:szCs w:val="20"/>
              </w:rPr>
            </w:pPr>
          </w:p>
        </w:tc>
      </w:tr>
      <w:tr w:rsidR="00454B2E" w14:paraId="4B6E451D" w14:textId="77777777">
        <w:trPr>
          <w:trHeight w:val="289"/>
        </w:trPr>
        <w:tc>
          <w:tcPr>
            <w:tcW w:w="3702" w:type="dxa"/>
            <w:vMerge/>
          </w:tcPr>
          <w:p w14:paraId="0FF721A1" w14:textId="77777777" w:rsidR="00454B2E" w:rsidRDefault="00454B2E">
            <w:pPr>
              <w:spacing w:line="276" w:lineRule="auto"/>
              <w:rPr>
                <w:color w:val="000000"/>
                <w:sz w:val="20"/>
                <w:szCs w:val="20"/>
              </w:rPr>
            </w:pPr>
          </w:p>
        </w:tc>
        <w:tc>
          <w:tcPr>
            <w:tcW w:w="123" w:type="dxa"/>
            <w:vMerge/>
            <w:tcBorders>
              <w:top w:val="nil"/>
            </w:tcBorders>
          </w:tcPr>
          <w:p w14:paraId="16D1CDAC" w14:textId="77777777" w:rsidR="00454B2E" w:rsidRDefault="00454B2E">
            <w:pPr>
              <w:spacing w:line="276" w:lineRule="auto"/>
              <w:rPr>
                <w:color w:val="000000"/>
                <w:sz w:val="20"/>
                <w:szCs w:val="20"/>
              </w:rPr>
            </w:pPr>
          </w:p>
        </w:tc>
        <w:tc>
          <w:tcPr>
            <w:tcW w:w="2889" w:type="dxa"/>
          </w:tcPr>
          <w:p w14:paraId="6A35EADD" w14:textId="77777777" w:rsidR="00454B2E" w:rsidRDefault="00EE1D4C" w:rsidP="00EE1D4C">
            <w:pPr>
              <w:jc w:val="center"/>
              <w:rPr>
                <w:color w:val="000000"/>
                <w:sz w:val="20"/>
                <w:szCs w:val="20"/>
              </w:rPr>
            </w:pPr>
            <w:r>
              <w:rPr>
                <w:color w:val="000000"/>
                <w:sz w:val="20"/>
                <w:szCs w:val="20"/>
              </w:rPr>
              <w:t>Gurpreet Singh</w:t>
            </w:r>
          </w:p>
          <w:p w14:paraId="09CBEB19" w14:textId="4D2F2FB3" w:rsidR="00EE1D4C" w:rsidRDefault="00EE1D4C" w:rsidP="00EE1D4C">
            <w:pPr>
              <w:jc w:val="center"/>
              <w:rPr>
                <w:color w:val="000000"/>
                <w:sz w:val="20"/>
                <w:szCs w:val="20"/>
              </w:rPr>
            </w:pPr>
            <w:r>
              <w:rPr>
                <w:color w:val="000000"/>
                <w:sz w:val="20"/>
                <w:szCs w:val="20"/>
              </w:rPr>
              <w:t>2110990535</w:t>
            </w:r>
          </w:p>
        </w:tc>
        <w:tc>
          <w:tcPr>
            <w:tcW w:w="2890" w:type="dxa"/>
          </w:tcPr>
          <w:p w14:paraId="6F06C69E" w14:textId="31F7AD5E" w:rsidR="00454B2E" w:rsidRPr="00341FBE" w:rsidRDefault="00341FBE" w:rsidP="00341FBE">
            <w:pPr>
              <w:jc w:val="center"/>
              <w:rPr>
                <w:color w:val="000000"/>
              </w:rPr>
            </w:pPr>
            <w:r>
              <w:rPr>
                <w:color w:val="000000"/>
              </w:rPr>
              <w:t>Offers</w:t>
            </w:r>
            <w:r w:rsidR="003E283A">
              <w:rPr>
                <w:color w:val="000000"/>
              </w:rPr>
              <w:t xml:space="preserve"> Of The Day</w:t>
            </w:r>
            <w:r>
              <w:rPr>
                <w:color w:val="000000"/>
              </w:rPr>
              <w:t xml:space="preserve"> Page</w:t>
            </w:r>
            <w:r w:rsidR="004C3646">
              <w:rPr>
                <w:color w:val="000000"/>
              </w:rPr>
              <w:t xml:space="preserve"> And Payment gateway </w:t>
            </w:r>
          </w:p>
        </w:tc>
        <w:tc>
          <w:tcPr>
            <w:tcW w:w="124" w:type="dxa"/>
            <w:tcBorders>
              <w:top w:val="nil"/>
              <w:bottom w:val="nil"/>
            </w:tcBorders>
          </w:tcPr>
          <w:p w14:paraId="71FE7F80" w14:textId="77777777" w:rsidR="00454B2E" w:rsidRDefault="00454B2E">
            <w:pPr>
              <w:rPr>
                <w:color w:val="000000"/>
                <w:sz w:val="20"/>
                <w:szCs w:val="20"/>
              </w:rPr>
            </w:pPr>
          </w:p>
        </w:tc>
      </w:tr>
      <w:tr w:rsidR="00454B2E" w14:paraId="11476BC9" w14:textId="77777777">
        <w:trPr>
          <w:trHeight w:val="364"/>
        </w:trPr>
        <w:tc>
          <w:tcPr>
            <w:tcW w:w="3702" w:type="dxa"/>
            <w:vMerge/>
          </w:tcPr>
          <w:p w14:paraId="605E4DDD" w14:textId="77777777" w:rsidR="00454B2E" w:rsidRDefault="00454B2E">
            <w:pPr>
              <w:spacing w:line="276" w:lineRule="auto"/>
              <w:rPr>
                <w:color w:val="000000"/>
                <w:sz w:val="20"/>
                <w:szCs w:val="20"/>
              </w:rPr>
            </w:pPr>
          </w:p>
        </w:tc>
        <w:tc>
          <w:tcPr>
            <w:tcW w:w="123" w:type="dxa"/>
            <w:vMerge/>
            <w:tcBorders>
              <w:top w:val="nil"/>
            </w:tcBorders>
          </w:tcPr>
          <w:p w14:paraId="1CDDF972" w14:textId="77777777" w:rsidR="00454B2E" w:rsidRDefault="00454B2E">
            <w:pPr>
              <w:spacing w:line="276" w:lineRule="auto"/>
              <w:rPr>
                <w:color w:val="000000"/>
                <w:sz w:val="20"/>
                <w:szCs w:val="20"/>
              </w:rPr>
            </w:pPr>
          </w:p>
        </w:tc>
        <w:tc>
          <w:tcPr>
            <w:tcW w:w="2889" w:type="dxa"/>
          </w:tcPr>
          <w:p w14:paraId="5DDE4DCF" w14:textId="77777777" w:rsidR="00454B2E" w:rsidRDefault="00EE1D4C" w:rsidP="00EE1D4C">
            <w:pPr>
              <w:jc w:val="center"/>
              <w:rPr>
                <w:color w:val="000000"/>
                <w:sz w:val="20"/>
                <w:szCs w:val="20"/>
              </w:rPr>
            </w:pPr>
            <w:r>
              <w:rPr>
                <w:color w:val="000000"/>
                <w:sz w:val="20"/>
                <w:szCs w:val="20"/>
              </w:rPr>
              <w:t>Hamza Shakeel</w:t>
            </w:r>
          </w:p>
          <w:p w14:paraId="0AB73BF2" w14:textId="50861827" w:rsidR="00EE1D4C" w:rsidRDefault="00EE1D4C" w:rsidP="00EE1D4C">
            <w:pPr>
              <w:jc w:val="center"/>
              <w:rPr>
                <w:color w:val="000000"/>
                <w:sz w:val="20"/>
                <w:szCs w:val="20"/>
              </w:rPr>
            </w:pPr>
            <w:r>
              <w:rPr>
                <w:color w:val="000000"/>
                <w:sz w:val="20"/>
                <w:szCs w:val="20"/>
              </w:rPr>
              <w:t>2110990540</w:t>
            </w:r>
          </w:p>
        </w:tc>
        <w:tc>
          <w:tcPr>
            <w:tcW w:w="2890" w:type="dxa"/>
          </w:tcPr>
          <w:p w14:paraId="328368DD" w14:textId="3FC16340" w:rsidR="00454B2E" w:rsidRPr="00341FBE" w:rsidRDefault="00341FBE" w:rsidP="00341FBE">
            <w:pPr>
              <w:jc w:val="center"/>
              <w:rPr>
                <w:color w:val="000000"/>
              </w:rPr>
            </w:pPr>
            <w:r>
              <w:rPr>
                <w:color w:val="000000"/>
              </w:rPr>
              <w:t>Login Page And</w:t>
            </w:r>
            <w:r w:rsidR="00D40FF6">
              <w:rPr>
                <w:color w:val="000000"/>
              </w:rPr>
              <w:t xml:space="preserve"> Scripting Of Main Website</w:t>
            </w:r>
          </w:p>
        </w:tc>
        <w:tc>
          <w:tcPr>
            <w:tcW w:w="124" w:type="dxa"/>
            <w:tcBorders>
              <w:top w:val="nil"/>
              <w:bottom w:val="nil"/>
            </w:tcBorders>
          </w:tcPr>
          <w:p w14:paraId="765AB7BB" w14:textId="77777777" w:rsidR="00454B2E" w:rsidRDefault="00454B2E">
            <w:pPr>
              <w:rPr>
                <w:color w:val="000000"/>
                <w:sz w:val="20"/>
                <w:szCs w:val="20"/>
              </w:rPr>
            </w:pPr>
          </w:p>
        </w:tc>
      </w:tr>
      <w:tr w:rsidR="00454B2E" w14:paraId="24186D55" w14:textId="77777777">
        <w:trPr>
          <w:trHeight w:val="1560"/>
        </w:trPr>
        <w:tc>
          <w:tcPr>
            <w:tcW w:w="3702" w:type="dxa"/>
          </w:tcPr>
          <w:p w14:paraId="7BFEB264" w14:textId="77777777" w:rsidR="00454B2E" w:rsidRDefault="00040136">
            <w:pPr>
              <w:spacing w:line="237" w:lineRule="auto"/>
              <w:ind w:left="108"/>
              <w:rPr>
                <w:color w:val="000000"/>
                <w:sz w:val="24"/>
                <w:szCs w:val="24"/>
              </w:rPr>
            </w:pPr>
            <w:r>
              <w:rPr>
                <w:color w:val="000000"/>
                <w:sz w:val="24"/>
                <w:szCs w:val="24"/>
              </w:rPr>
              <w:t>High level Approach to be followed:</w:t>
            </w:r>
          </w:p>
          <w:p w14:paraId="750EA541" w14:textId="77777777" w:rsidR="00454B2E" w:rsidRDefault="00040136">
            <w:pPr>
              <w:numPr>
                <w:ilvl w:val="0"/>
                <w:numId w:val="1"/>
              </w:numPr>
              <w:tabs>
                <w:tab w:val="left" w:pos="828"/>
                <w:tab w:val="left" w:pos="829"/>
              </w:tabs>
              <w:ind w:right="665"/>
              <w:rPr>
                <w:color w:val="000000"/>
                <w:sz w:val="24"/>
                <w:szCs w:val="24"/>
              </w:rPr>
            </w:pPr>
            <w:r>
              <w:rPr>
                <w:color w:val="000000"/>
                <w:sz w:val="24"/>
                <w:szCs w:val="24"/>
              </w:rPr>
              <w:t>Share the details in points</w:t>
            </w:r>
          </w:p>
        </w:tc>
        <w:tc>
          <w:tcPr>
            <w:tcW w:w="6026" w:type="dxa"/>
            <w:gridSpan w:val="4"/>
            <w:tcBorders>
              <w:top w:val="single" w:sz="4" w:space="0" w:color="000000"/>
            </w:tcBorders>
          </w:tcPr>
          <w:p w14:paraId="7A34758F" w14:textId="77777777" w:rsidR="00454B2E" w:rsidRDefault="008F3701" w:rsidP="00EE3F15">
            <w:pPr>
              <w:pStyle w:val="ListParagraph"/>
              <w:numPr>
                <w:ilvl w:val="0"/>
                <w:numId w:val="1"/>
              </w:numPr>
              <w:rPr>
                <w:color w:val="000000"/>
                <w:sz w:val="24"/>
                <w:szCs w:val="24"/>
              </w:rPr>
            </w:pPr>
            <w:r>
              <w:rPr>
                <w:color w:val="000000"/>
                <w:sz w:val="24"/>
                <w:szCs w:val="24"/>
              </w:rPr>
              <w:t>This project allows people to order food online</w:t>
            </w:r>
          </w:p>
          <w:p w14:paraId="464DA79C" w14:textId="64F5B682" w:rsidR="008F3701" w:rsidRDefault="00EE3F15" w:rsidP="00EE3F15">
            <w:pPr>
              <w:pStyle w:val="ListParagraph"/>
              <w:numPr>
                <w:ilvl w:val="0"/>
                <w:numId w:val="1"/>
              </w:numPr>
              <w:rPr>
                <w:color w:val="000000"/>
                <w:sz w:val="24"/>
                <w:szCs w:val="24"/>
              </w:rPr>
            </w:pPr>
            <w:r>
              <w:rPr>
                <w:color w:val="000000"/>
                <w:sz w:val="24"/>
                <w:szCs w:val="24"/>
              </w:rPr>
              <w:t>Easy and User-friendly website</w:t>
            </w:r>
          </w:p>
          <w:p w14:paraId="4DE6A36D" w14:textId="3B1EEAC1" w:rsidR="00EE3F15" w:rsidRPr="008F3701" w:rsidRDefault="00B46951" w:rsidP="00EE3F15">
            <w:pPr>
              <w:pStyle w:val="ListParagraph"/>
              <w:numPr>
                <w:ilvl w:val="0"/>
                <w:numId w:val="1"/>
              </w:numPr>
              <w:rPr>
                <w:color w:val="000000"/>
                <w:sz w:val="24"/>
                <w:szCs w:val="24"/>
              </w:rPr>
            </w:pPr>
            <w:r>
              <w:rPr>
                <w:color w:val="000000"/>
                <w:sz w:val="24"/>
                <w:szCs w:val="24"/>
              </w:rPr>
              <w:t>Login Page is for users to register their accounts.</w:t>
            </w:r>
          </w:p>
        </w:tc>
      </w:tr>
      <w:tr w:rsidR="00454B2E" w14:paraId="480D1629" w14:textId="77777777">
        <w:trPr>
          <w:trHeight w:val="1655"/>
        </w:trPr>
        <w:tc>
          <w:tcPr>
            <w:tcW w:w="3702" w:type="dxa"/>
          </w:tcPr>
          <w:p w14:paraId="58271C76" w14:textId="77777777" w:rsidR="00454B2E" w:rsidRDefault="00040136">
            <w:pPr>
              <w:ind w:left="108"/>
              <w:rPr>
                <w:color w:val="000000"/>
                <w:sz w:val="24"/>
                <w:szCs w:val="24"/>
              </w:rPr>
            </w:pPr>
            <w:r>
              <w:rPr>
                <w:color w:val="000000"/>
                <w:sz w:val="24"/>
                <w:szCs w:val="24"/>
              </w:rPr>
              <w:t>Lower level Approach to be followed:</w:t>
            </w:r>
          </w:p>
          <w:p w14:paraId="6F7BB8C0" w14:textId="77777777" w:rsidR="00454B2E" w:rsidRDefault="00040136">
            <w:pPr>
              <w:numPr>
                <w:ilvl w:val="0"/>
                <w:numId w:val="2"/>
              </w:numPr>
              <w:tabs>
                <w:tab w:val="left" w:pos="828"/>
                <w:tab w:val="left" w:pos="829"/>
              </w:tabs>
              <w:ind w:right="725"/>
              <w:rPr>
                <w:color w:val="000000"/>
                <w:sz w:val="24"/>
                <w:szCs w:val="24"/>
              </w:rPr>
            </w:pPr>
            <w:r>
              <w:rPr>
                <w:color w:val="000000"/>
                <w:sz w:val="24"/>
                <w:szCs w:val="24"/>
              </w:rPr>
              <w:t>Share the details in points</w:t>
            </w:r>
          </w:p>
        </w:tc>
        <w:tc>
          <w:tcPr>
            <w:tcW w:w="6026" w:type="dxa"/>
            <w:gridSpan w:val="4"/>
          </w:tcPr>
          <w:p w14:paraId="786B8E70" w14:textId="77777777" w:rsidR="00454B2E" w:rsidRDefault="00454B2E">
            <w:pPr>
              <w:tabs>
                <w:tab w:val="left" w:pos="828"/>
              </w:tabs>
              <w:spacing w:line="276" w:lineRule="auto"/>
              <w:rPr>
                <w:color w:val="000000"/>
                <w:sz w:val="24"/>
                <w:szCs w:val="24"/>
              </w:rPr>
            </w:pPr>
          </w:p>
          <w:p w14:paraId="51446615" w14:textId="417A745C" w:rsidR="00454B2E" w:rsidRDefault="00040136">
            <w:pPr>
              <w:tabs>
                <w:tab w:val="left" w:pos="828"/>
              </w:tabs>
              <w:spacing w:line="276" w:lineRule="auto"/>
              <w:rPr>
                <w:color w:val="000000"/>
                <w:sz w:val="24"/>
                <w:szCs w:val="24"/>
              </w:rPr>
            </w:pPr>
            <w:r>
              <w:rPr>
                <w:color w:val="000000"/>
                <w:sz w:val="24"/>
                <w:szCs w:val="24"/>
              </w:rPr>
              <w:t xml:space="preserve">  </w:t>
            </w:r>
            <w:r w:rsidR="00B46951">
              <w:rPr>
                <w:color w:val="000000"/>
                <w:sz w:val="24"/>
                <w:szCs w:val="24"/>
              </w:rPr>
              <w:t xml:space="preserve">Our aim from this website is to save time for people and order their food from wherever and whenever. All of this project is made with the help of HTML, CSS, some </w:t>
            </w:r>
            <w:proofErr w:type="spellStart"/>
            <w:r w:rsidR="00B46951">
              <w:rPr>
                <w:color w:val="000000"/>
                <w:sz w:val="24"/>
                <w:szCs w:val="24"/>
              </w:rPr>
              <w:t>javascript</w:t>
            </w:r>
            <w:proofErr w:type="spellEnd"/>
            <w:r w:rsidR="00B46951">
              <w:rPr>
                <w:color w:val="000000"/>
                <w:sz w:val="24"/>
                <w:szCs w:val="24"/>
              </w:rPr>
              <w:t xml:space="preserve">.  </w:t>
            </w:r>
          </w:p>
        </w:tc>
      </w:tr>
      <w:tr w:rsidR="00454B2E" w14:paraId="5F492C78" w14:textId="77777777">
        <w:trPr>
          <w:trHeight w:val="1727"/>
        </w:trPr>
        <w:tc>
          <w:tcPr>
            <w:tcW w:w="3702" w:type="dxa"/>
          </w:tcPr>
          <w:p w14:paraId="3917F744" w14:textId="77777777" w:rsidR="00454B2E" w:rsidRDefault="00040136">
            <w:pPr>
              <w:spacing w:before="3" w:line="237" w:lineRule="auto"/>
              <w:ind w:left="108" w:right="393"/>
              <w:rPr>
                <w:color w:val="000000"/>
                <w:sz w:val="24"/>
                <w:szCs w:val="24"/>
              </w:rPr>
            </w:pPr>
            <w:r>
              <w:rPr>
                <w:color w:val="000000"/>
                <w:sz w:val="24"/>
                <w:szCs w:val="24"/>
              </w:rPr>
              <w:t>Advantage of the project with applicability:</w:t>
            </w:r>
          </w:p>
          <w:p w14:paraId="6775B368" w14:textId="77777777" w:rsidR="00454B2E" w:rsidRDefault="00040136">
            <w:pPr>
              <w:spacing w:before="1"/>
              <w:ind w:left="108" w:right="133"/>
              <w:rPr>
                <w:color w:val="000000"/>
                <w:sz w:val="24"/>
                <w:szCs w:val="24"/>
              </w:rPr>
            </w:pPr>
            <w:r>
              <w:rPr>
                <w:color w:val="000000"/>
                <w:sz w:val="24"/>
                <w:szCs w:val="24"/>
                <w:highlight w:val="yellow"/>
              </w:rPr>
              <w:t>Highlight the unique feature(s)</w:t>
            </w:r>
            <w:r>
              <w:rPr>
                <w:color w:val="000000"/>
                <w:sz w:val="24"/>
                <w:szCs w:val="24"/>
              </w:rPr>
              <w:t xml:space="preserve"> </w:t>
            </w:r>
            <w:r>
              <w:rPr>
                <w:color w:val="000000"/>
                <w:sz w:val="24"/>
                <w:szCs w:val="24"/>
                <w:highlight w:val="yellow"/>
              </w:rPr>
              <w:t>of the project if any</w:t>
            </w:r>
          </w:p>
        </w:tc>
        <w:tc>
          <w:tcPr>
            <w:tcW w:w="6026" w:type="dxa"/>
            <w:gridSpan w:val="4"/>
          </w:tcPr>
          <w:p w14:paraId="360C0C10" w14:textId="48B7B28B" w:rsidR="00454B2E" w:rsidRDefault="00D3576C">
            <w:pPr>
              <w:numPr>
                <w:ilvl w:val="0"/>
                <w:numId w:val="3"/>
              </w:numPr>
              <w:ind w:right="179"/>
              <w:rPr>
                <w:color w:val="000000"/>
                <w:sz w:val="24"/>
                <w:szCs w:val="24"/>
              </w:rPr>
            </w:pPr>
            <w:r>
              <w:rPr>
                <w:color w:val="000000"/>
                <w:sz w:val="24"/>
                <w:szCs w:val="24"/>
              </w:rPr>
              <w:t>Deliver Convenience</w:t>
            </w:r>
          </w:p>
          <w:p w14:paraId="4A4969F1" w14:textId="3D958511" w:rsidR="00D3576C" w:rsidRDefault="00D3576C">
            <w:pPr>
              <w:numPr>
                <w:ilvl w:val="0"/>
                <w:numId w:val="3"/>
              </w:numPr>
              <w:ind w:right="179"/>
              <w:rPr>
                <w:color w:val="000000"/>
                <w:sz w:val="24"/>
                <w:szCs w:val="24"/>
              </w:rPr>
            </w:pPr>
            <w:r>
              <w:rPr>
                <w:color w:val="000000"/>
                <w:sz w:val="24"/>
                <w:szCs w:val="24"/>
              </w:rPr>
              <w:t>Users can order from anywhere</w:t>
            </w:r>
          </w:p>
          <w:p w14:paraId="2C1EC1A8" w14:textId="5438FBD6" w:rsidR="00D3576C" w:rsidRDefault="00D3576C">
            <w:pPr>
              <w:numPr>
                <w:ilvl w:val="0"/>
                <w:numId w:val="3"/>
              </w:numPr>
              <w:ind w:right="179"/>
              <w:rPr>
                <w:color w:val="000000"/>
                <w:sz w:val="24"/>
                <w:szCs w:val="24"/>
              </w:rPr>
            </w:pPr>
            <w:r>
              <w:rPr>
                <w:color w:val="000000"/>
                <w:sz w:val="24"/>
                <w:szCs w:val="24"/>
              </w:rPr>
              <w:t>Users can order at any time</w:t>
            </w:r>
          </w:p>
          <w:p w14:paraId="29222E10" w14:textId="280CC0A4" w:rsidR="00341FBE" w:rsidRDefault="00341FBE">
            <w:pPr>
              <w:numPr>
                <w:ilvl w:val="0"/>
                <w:numId w:val="3"/>
              </w:numPr>
              <w:ind w:right="179"/>
              <w:rPr>
                <w:color w:val="000000"/>
                <w:sz w:val="24"/>
                <w:szCs w:val="24"/>
              </w:rPr>
            </w:pPr>
            <w:r>
              <w:rPr>
                <w:color w:val="000000"/>
                <w:sz w:val="24"/>
                <w:szCs w:val="24"/>
              </w:rPr>
              <w:t>Get Offers</w:t>
            </w:r>
          </w:p>
          <w:p w14:paraId="29709677" w14:textId="577B7388" w:rsidR="00D3576C" w:rsidRPr="00D3576C" w:rsidRDefault="00D3576C" w:rsidP="00D3576C">
            <w:pPr>
              <w:ind w:left="827" w:right="179"/>
              <w:rPr>
                <w:color w:val="000000"/>
                <w:sz w:val="24"/>
                <w:szCs w:val="24"/>
              </w:rPr>
            </w:pPr>
          </w:p>
        </w:tc>
      </w:tr>
    </w:tbl>
    <w:p w14:paraId="153BDE40" w14:textId="77777777" w:rsidR="00454B2E" w:rsidRDefault="00454B2E">
      <w:pPr>
        <w:spacing w:before="72" w:after="6" w:line="376" w:lineRule="auto"/>
        <w:ind w:left="2789" w:right="2569" w:firstLine="263"/>
        <w:rPr>
          <w:sz w:val="28"/>
          <w:szCs w:val="28"/>
        </w:rPr>
        <w:sectPr w:rsidR="00454B2E">
          <w:footerReference w:type="default" r:id="rId10"/>
          <w:pgSz w:w="11910" w:h="16840"/>
          <w:pgMar w:top="620" w:right="1360" w:bottom="1200" w:left="1220" w:header="720" w:footer="1008" w:gutter="0"/>
          <w:pgNumType w:start="1"/>
          <w:cols w:space="720"/>
        </w:sectPr>
      </w:pPr>
    </w:p>
    <w:p w14:paraId="34C9EAE2" w14:textId="77777777" w:rsidR="00454B2E" w:rsidRDefault="00454B2E">
      <w:pPr>
        <w:spacing w:line="276" w:lineRule="auto"/>
        <w:rPr>
          <w:sz w:val="28"/>
          <w:szCs w:val="28"/>
        </w:rPr>
      </w:pPr>
    </w:p>
    <w:tbl>
      <w:tblPr>
        <w:tblStyle w:val="Style17"/>
        <w:tblW w:w="9217" w:type="dxa"/>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97"/>
        <w:gridCol w:w="5820"/>
      </w:tblGrid>
      <w:tr w:rsidR="00454B2E" w14:paraId="3C95780F" w14:textId="77777777">
        <w:trPr>
          <w:trHeight w:val="1265"/>
        </w:trPr>
        <w:tc>
          <w:tcPr>
            <w:tcW w:w="3397" w:type="dxa"/>
          </w:tcPr>
          <w:p w14:paraId="4144AB54" w14:textId="77777777" w:rsidR="00454B2E" w:rsidRDefault="00454B2E">
            <w:pPr>
              <w:spacing w:before="2"/>
              <w:rPr>
                <w:color w:val="000000"/>
                <w:sz w:val="23"/>
                <w:szCs w:val="23"/>
              </w:rPr>
            </w:pPr>
          </w:p>
          <w:p w14:paraId="026D9D72" w14:textId="77777777" w:rsidR="00454B2E" w:rsidRDefault="00040136">
            <w:pPr>
              <w:ind w:left="108" w:right="133"/>
              <w:rPr>
                <w:color w:val="000000"/>
                <w:sz w:val="24"/>
                <w:szCs w:val="24"/>
              </w:rPr>
            </w:pPr>
            <w:r>
              <w:rPr>
                <w:color w:val="000000"/>
                <w:sz w:val="24"/>
                <w:szCs w:val="24"/>
              </w:rPr>
              <w:t>Schedule for implementing the use case:</w:t>
            </w:r>
          </w:p>
          <w:p w14:paraId="423DCF6B" w14:textId="77777777" w:rsidR="00454B2E" w:rsidRDefault="00040136">
            <w:pPr>
              <w:numPr>
                <w:ilvl w:val="0"/>
                <w:numId w:val="4"/>
              </w:numPr>
              <w:tabs>
                <w:tab w:val="left" w:pos="828"/>
                <w:tab w:val="left" w:pos="829"/>
              </w:tabs>
              <w:ind w:right="179"/>
              <w:rPr>
                <w:color w:val="000000"/>
                <w:sz w:val="24"/>
                <w:szCs w:val="24"/>
              </w:rPr>
            </w:pPr>
            <w:r>
              <w:rPr>
                <w:color w:val="000000"/>
                <w:sz w:val="24"/>
                <w:szCs w:val="24"/>
              </w:rPr>
              <w:t>Share the Tentative Date of Completion of Expected Deliverables</w:t>
            </w:r>
          </w:p>
        </w:tc>
        <w:tc>
          <w:tcPr>
            <w:tcW w:w="5820" w:type="dxa"/>
          </w:tcPr>
          <w:p w14:paraId="584B0DC5" w14:textId="77777777" w:rsidR="00454B2E" w:rsidRDefault="00454B2E">
            <w:pPr>
              <w:rPr>
                <w:color w:val="000000"/>
                <w:sz w:val="24"/>
                <w:szCs w:val="24"/>
              </w:rPr>
            </w:pPr>
          </w:p>
          <w:tbl>
            <w:tblPr>
              <w:tblStyle w:val="TableGrid"/>
              <w:tblW w:w="0" w:type="auto"/>
              <w:tblLayout w:type="fixed"/>
              <w:tblLook w:val="04A0" w:firstRow="1" w:lastRow="0" w:firstColumn="1" w:lastColumn="0" w:noHBand="0" w:noVBand="1"/>
            </w:tblPr>
            <w:tblGrid>
              <w:gridCol w:w="2900"/>
              <w:gridCol w:w="2900"/>
            </w:tblGrid>
            <w:tr w:rsidR="00D3576C" w14:paraId="0831F380" w14:textId="77777777" w:rsidTr="00D3576C">
              <w:tc>
                <w:tcPr>
                  <w:tcW w:w="2900" w:type="dxa"/>
                </w:tcPr>
                <w:p w14:paraId="2565D790" w14:textId="2BAA1E61" w:rsidR="00D3576C" w:rsidRPr="00D3576C" w:rsidRDefault="00D3576C" w:rsidP="00D3576C">
                  <w:pPr>
                    <w:jc w:val="center"/>
                    <w:rPr>
                      <w:b/>
                      <w:bCs/>
                      <w:color w:val="000000"/>
                      <w:sz w:val="32"/>
                      <w:szCs w:val="32"/>
                    </w:rPr>
                  </w:pPr>
                  <w:r>
                    <w:rPr>
                      <w:b/>
                      <w:bCs/>
                      <w:color w:val="000000"/>
                      <w:sz w:val="32"/>
                      <w:szCs w:val="32"/>
                    </w:rPr>
                    <w:t>Deliverable</w:t>
                  </w:r>
                </w:p>
              </w:tc>
              <w:tc>
                <w:tcPr>
                  <w:tcW w:w="2900" w:type="dxa"/>
                </w:tcPr>
                <w:p w14:paraId="4F0B8674" w14:textId="7353280F" w:rsidR="00D3576C" w:rsidRPr="00D3576C" w:rsidRDefault="00D3576C" w:rsidP="00D3576C">
                  <w:pPr>
                    <w:jc w:val="center"/>
                    <w:rPr>
                      <w:b/>
                      <w:bCs/>
                      <w:color w:val="000000"/>
                      <w:sz w:val="32"/>
                      <w:szCs w:val="32"/>
                    </w:rPr>
                  </w:pPr>
                  <w:r>
                    <w:rPr>
                      <w:b/>
                      <w:bCs/>
                      <w:color w:val="000000"/>
                      <w:sz w:val="32"/>
                      <w:szCs w:val="32"/>
                    </w:rPr>
                    <w:t>Expected date of completion</w:t>
                  </w:r>
                </w:p>
              </w:tc>
            </w:tr>
            <w:tr w:rsidR="00D3576C" w14:paraId="3EAFAF41" w14:textId="77777777" w:rsidTr="00D3576C">
              <w:tc>
                <w:tcPr>
                  <w:tcW w:w="2900" w:type="dxa"/>
                </w:tcPr>
                <w:p w14:paraId="7F57236D" w14:textId="63CA0684" w:rsidR="00D3576C" w:rsidRDefault="00022DEE">
                  <w:pPr>
                    <w:rPr>
                      <w:color w:val="000000"/>
                      <w:sz w:val="24"/>
                      <w:szCs w:val="24"/>
                    </w:rPr>
                  </w:pPr>
                  <w:r>
                    <w:rPr>
                      <w:color w:val="000000"/>
                      <w:sz w:val="24"/>
                      <w:szCs w:val="24"/>
                    </w:rPr>
                    <w:t>Team creation and project determination</w:t>
                  </w:r>
                </w:p>
              </w:tc>
              <w:tc>
                <w:tcPr>
                  <w:tcW w:w="2900" w:type="dxa"/>
                </w:tcPr>
                <w:p w14:paraId="4CF71A10" w14:textId="10CC3A57" w:rsidR="00D3576C" w:rsidRDefault="00022DEE" w:rsidP="00022DEE">
                  <w:pPr>
                    <w:jc w:val="center"/>
                    <w:rPr>
                      <w:color w:val="000000"/>
                      <w:sz w:val="24"/>
                      <w:szCs w:val="24"/>
                    </w:rPr>
                  </w:pPr>
                  <w:r>
                    <w:rPr>
                      <w:color w:val="000000"/>
                      <w:sz w:val="24"/>
                      <w:szCs w:val="24"/>
                    </w:rPr>
                    <w:t>3</w:t>
                  </w:r>
                </w:p>
              </w:tc>
            </w:tr>
            <w:tr w:rsidR="00D3576C" w14:paraId="29812573" w14:textId="77777777" w:rsidTr="00D3576C">
              <w:tc>
                <w:tcPr>
                  <w:tcW w:w="2900" w:type="dxa"/>
                </w:tcPr>
                <w:p w14:paraId="74E3297A" w14:textId="3DE198A2" w:rsidR="00D3576C" w:rsidRDefault="00022DEE">
                  <w:pPr>
                    <w:rPr>
                      <w:color w:val="000000"/>
                      <w:sz w:val="24"/>
                      <w:szCs w:val="24"/>
                    </w:rPr>
                  </w:pPr>
                  <w:r>
                    <w:rPr>
                      <w:color w:val="000000"/>
                      <w:sz w:val="24"/>
                      <w:szCs w:val="24"/>
                    </w:rPr>
                    <w:t>Creating basic layout</w:t>
                  </w:r>
                </w:p>
              </w:tc>
              <w:tc>
                <w:tcPr>
                  <w:tcW w:w="2900" w:type="dxa"/>
                </w:tcPr>
                <w:p w14:paraId="49BB177E" w14:textId="0501AF04" w:rsidR="00D3576C" w:rsidRDefault="00022DEE" w:rsidP="00022DEE">
                  <w:pPr>
                    <w:jc w:val="center"/>
                    <w:rPr>
                      <w:color w:val="000000"/>
                      <w:sz w:val="24"/>
                      <w:szCs w:val="24"/>
                    </w:rPr>
                  </w:pPr>
                  <w:r>
                    <w:rPr>
                      <w:color w:val="000000"/>
                      <w:sz w:val="24"/>
                      <w:szCs w:val="24"/>
                    </w:rPr>
                    <w:t>2</w:t>
                  </w:r>
                </w:p>
              </w:tc>
            </w:tr>
            <w:tr w:rsidR="00D3576C" w14:paraId="0BCA5CD1" w14:textId="77777777" w:rsidTr="00D3576C">
              <w:tc>
                <w:tcPr>
                  <w:tcW w:w="2900" w:type="dxa"/>
                </w:tcPr>
                <w:p w14:paraId="5A867D19" w14:textId="20966625" w:rsidR="00D3576C" w:rsidRDefault="00022DEE">
                  <w:pPr>
                    <w:rPr>
                      <w:color w:val="000000"/>
                      <w:sz w:val="24"/>
                      <w:szCs w:val="24"/>
                    </w:rPr>
                  </w:pPr>
                  <w:r>
                    <w:rPr>
                      <w:color w:val="000000"/>
                      <w:sz w:val="24"/>
                      <w:szCs w:val="24"/>
                    </w:rPr>
                    <w:t>Organizing various web pages and linking them</w:t>
                  </w:r>
                </w:p>
              </w:tc>
              <w:tc>
                <w:tcPr>
                  <w:tcW w:w="2900" w:type="dxa"/>
                </w:tcPr>
                <w:p w14:paraId="747A1D7E" w14:textId="27ACC9CC" w:rsidR="00D3576C" w:rsidRDefault="00022DEE" w:rsidP="00022DEE">
                  <w:pPr>
                    <w:jc w:val="center"/>
                    <w:rPr>
                      <w:color w:val="000000"/>
                      <w:sz w:val="24"/>
                      <w:szCs w:val="24"/>
                    </w:rPr>
                  </w:pPr>
                  <w:r>
                    <w:rPr>
                      <w:color w:val="000000"/>
                      <w:sz w:val="24"/>
                      <w:szCs w:val="24"/>
                    </w:rPr>
                    <w:t>3</w:t>
                  </w:r>
                </w:p>
              </w:tc>
            </w:tr>
            <w:tr w:rsidR="00D3576C" w14:paraId="05F84018" w14:textId="77777777" w:rsidTr="00D3576C">
              <w:tc>
                <w:tcPr>
                  <w:tcW w:w="2900" w:type="dxa"/>
                </w:tcPr>
                <w:p w14:paraId="6D578315" w14:textId="5288E054" w:rsidR="00D3576C" w:rsidRDefault="00022DEE">
                  <w:pPr>
                    <w:rPr>
                      <w:color w:val="000000"/>
                      <w:sz w:val="24"/>
                      <w:szCs w:val="24"/>
                    </w:rPr>
                  </w:pPr>
                  <w:r>
                    <w:rPr>
                      <w:color w:val="000000"/>
                      <w:sz w:val="24"/>
                      <w:szCs w:val="24"/>
                    </w:rPr>
                    <w:t>Designing part</w:t>
                  </w:r>
                </w:p>
              </w:tc>
              <w:tc>
                <w:tcPr>
                  <w:tcW w:w="2900" w:type="dxa"/>
                </w:tcPr>
                <w:p w14:paraId="514CAF91" w14:textId="15AC3CB5" w:rsidR="00D3576C" w:rsidRDefault="00022DEE" w:rsidP="00022DEE">
                  <w:pPr>
                    <w:jc w:val="center"/>
                    <w:rPr>
                      <w:color w:val="000000"/>
                      <w:sz w:val="24"/>
                      <w:szCs w:val="24"/>
                    </w:rPr>
                  </w:pPr>
                  <w:r>
                    <w:rPr>
                      <w:color w:val="000000"/>
                      <w:sz w:val="24"/>
                      <w:szCs w:val="24"/>
                    </w:rPr>
                    <w:t>2</w:t>
                  </w:r>
                </w:p>
              </w:tc>
            </w:tr>
            <w:tr w:rsidR="00D3576C" w14:paraId="4E77E3AF" w14:textId="77777777" w:rsidTr="00D3576C">
              <w:tc>
                <w:tcPr>
                  <w:tcW w:w="2900" w:type="dxa"/>
                </w:tcPr>
                <w:p w14:paraId="1FBF9A35" w14:textId="28DF23AF" w:rsidR="00D3576C" w:rsidRDefault="00022DEE">
                  <w:pPr>
                    <w:rPr>
                      <w:color w:val="000000"/>
                      <w:sz w:val="24"/>
                      <w:szCs w:val="24"/>
                    </w:rPr>
                  </w:pPr>
                  <w:r>
                    <w:rPr>
                      <w:color w:val="000000"/>
                      <w:sz w:val="24"/>
                      <w:szCs w:val="24"/>
                    </w:rPr>
                    <w:t>Scripting part</w:t>
                  </w:r>
                </w:p>
              </w:tc>
              <w:tc>
                <w:tcPr>
                  <w:tcW w:w="2900" w:type="dxa"/>
                </w:tcPr>
                <w:p w14:paraId="148BB3A8" w14:textId="55322BE7" w:rsidR="00D3576C" w:rsidRDefault="00022DEE" w:rsidP="00022DEE">
                  <w:pPr>
                    <w:jc w:val="center"/>
                    <w:rPr>
                      <w:color w:val="000000"/>
                      <w:sz w:val="24"/>
                      <w:szCs w:val="24"/>
                    </w:rPr>
                  </w:pPr>
                  <w:r>
                    <w:rPr>
                      <w:color w:val="000000"/>
                      <w:sz w:val="24"/>
                      <w:szCs w:val="24"/>
                    </w:rPr>
                    <w:t>2</w:t>
                  </w:r>
                </w:p>
              </w:tc>
            </w:tr>
            <w:tr w:rsidR="00D3576C" w14:paraId="4B5456CC" w14:textId="77777777" w:rsidTr="00D3576C">
              <w:tc>
                <w:tcPr>
                  <w:tcW w:w="2900" w:type="dxa"/>
                </w:tcPr>
                <w:p w14:paraId="68669E7E" w14:textId="4F1CD83C" w:rsidR="00D3576C" w:rsidRDefault="00022DEE">
                  <w:pPr>
                    <w:rPr>
                      <w:color w:val="000000"/>
                      <w:sz w:val="24"/>
                      <w:szCs w:val="24"/>
                    </w:rPr>
                  </w:pPr>
                  <w:r>
                    <w:rPr>
                      <w:color w:val="000000"/>
                      <w:sz w:val="24"/>
                      <w:szCs w:val="24"/>
                    </w:rPr>
                    <w:t>Final touch and testing</w:t>
                  </w:r>
                </w:p>
              </w:tc>
              <w:tc>
                <w:tcPr>
                  <w:tcW w:w="2900" w:type="dxa"/>
                </w:tcPr>
                <w:p w14:paraId="43DB3385" w14:textId="694A03D0" w:rsidR="00D3576C" w:rsidRDefault="00022DEE" w:rsidP="00022DEE">
                  <w:pPr>
                    <w:jc w:val="center"/>
                    <w:rPr>
                      <w:color w:val="000000"/>
                      <w:sz w:val="24"/>
                      <w:szCs w:val="24"/>
                    </w:rPr>
                  </w:pPr>
                  <w:r>
                    <w:rPr>
                      <w:color w:val="000000"/>
                      <w:sz w:val="24"/>
                      <w:szCs w:val="24"/>
                    </w:rPr>
                    <w:t>1</w:t>
                  </w:r>
                </w:p>
              </w:tc>
            </w:tr>
            <w:tr w:rsidR="00D3576C" w14:paraId="1B09FC24" w14:textId="77777777" w:rsidTr="00D3576C">
              <w:tc>
                <w:tcPr>
                  <w:tcW w:w="2900" w:type="dxa"/>
                </w:tcPr>
                <w:p w14:paraId="7D92B602" w14:textId="2022CB29" w:rsidR="00D3576C" w:rsidRPr="00022DEE" w:rsidRDefault="00022DEE">
                  <w:pPr>
                    <w:rPr>
                      <w:b/>
                      <w:bCs/>
                      <w:color w:val="000000"/>
                      <w:sz w:val="24"/>
                      <w:szCs w:val="24"/>
                    </w:rPr>
                  </w:pPr>
                  <w:r w:rsidRPr="00022DEE">
                    <w:rPr>
                      <w:b/>
                      <w:bCs/>
                      <w:color w:val="000000"/>
                      <w:sz w:val="24"/>
                      <w:szCs w:val="24"/>
                    </w:rPr>
                    <w:t>Total days</w:t>
                  </w:r>
                </w:p>
              </w:tc>
              <w:tc>
                <w:tcPr>
                  <w:tcW w:w="2900" w:type="dxa"/>
                </w:tcPr>
                <w:p w14:paraId="005D6C22" w14:textId="0B96723F" w:rsidR="00D3576C" w:rsidRPr="00022DEE" w:rsidRDefault="00022DEE" w:rsidP="00022DEE">
                  <w:pPr>
                    <w:jc w:val="center"/>
                    <w:rPr>
                      <w:b/>
                      <w:bCs/>
                      <w:color w:val="000000"/>
                      <w:sz w:val="24"/>
                      <w:szCs w:val="24"/>
                    </w:rPr>
                  </w:pPr>
                  <w:r w:rsidRPr="00022DEE">
                    <w:rPr>
                      <w:b/>
                      <w:bCs/>
                      <w:color w:val="000000"/>
                      <w:sz w:val="24"/>
                      <w:szCs w:val="24"/>
                    </w:rPr>
                    <w:t>13</w:t>
                  </w:r>
                </w:p>
              </w:tc>
            </w:tr>
          </w:tbl>
          <w:p w14:paraId="56274BD8" w14:textId="77777777" w:rsidR="00454B2E" w:rsidRDefault="00454B2E">
            <w:pPr>
              <w:rPr>
                <w:color w:val="000000"/>
                <w:sz w:val="24"/>
                <w:szCs w:val="24"/>
              </w:rPr>
            </w:pPr>
          </w:p>
        </w:tc>
      </w:tr>
      <w:tr w:rsidR="00454B2E" w14:paraId="7503E8E2" w14:textId="77777777">
        <w:trPr>
          <w:trHeight w:val="58"/>
        </w:trPr>
        <w:tc>
          <w:tcPr>
            <w:tcW w:w="3397" w:type="dxa"/>
          </w:tcPr>
          <w:p w14:paraId="4D2BA214" w14:textId="77777777" w:rsidR="00454B2E" w:rsidRDefault="00040136">
            <w:pPr>
              <w:spacing w:line="268" w:lineRule="auto"/>
              <w:ind w:left="108"/>
              <w:rPr>
                <w:color w:val="000000"/>
                <w:sz w:val="24"/>
                <w:szCs w:val="24"/>
              </w:rPr>
            </w:pPr>
            <w:r>
              <w:rPr>
                <w:color w:val="000000"/>
                <w:sz w:val="24"/>
                <w:szCs w:val="24"/>
              </w:rPr>
              <w:t>Future scope of the project</w:t>
            </w:r>
          </w:p>
          <w:p w14:paraId="1DF5AFCF" w14:textId="77777777" w:rsidR="00454B2E" w:rsidRDefault="00040136">
            <w:pPr>
              <w:numPr>
                <w:ilvl w:val="0"/>
                <w:numId w:val="5"/>
              </w:numPr>
              <w:tabs>
                <w:tab w:val="left" w:pos="828"/>
                <w:tab w:val="left" w:pos="829"/>
              </w:tabs>
              <w:ind w:right="725"/>
              <w:rPr>
                <w:color w:val="000000"/>
                <w:sz w:val="24"/>
                <w:szCs w:val="24"/>
              </w:rPr>
            </w:pPr>
            <w:r>
              <w:rPr>
                <w:color w:val="000000"/>
                <w:sz w:val="24"/>
                <w:szCs w:val="24"/>
              </w:rPr>
              <w:t>Share the details in points</w:t>
            </w:r>
          </w:p>
        </w:tc>
        <w:tc>
          <w:tcPr>
            <w:tcW w:w="5820" w:type="dxa"/>
          </w:tcPr>
          <w:p w14:paraId="55F670F6" w14:textId="4D62FBD5" w:rsidR="00454B2E" w:rsidRDefault="00022DEE" w:rsidP="00022DEE">
            <w:pPr>
              <w:spacing w:line="276" w:lineRule="auto"/>
              <w:ind w:right="179"/>
              <w:rPr>
                <w:rFonts w:eastAsia="Arial"/>
                <w:color w:val="000000"/>
                <w:sz w:val="24"/>
                <w:szCs w:val="24"/>
              </w:rPr>
            </w:pPr>
            <w:r>
              <w:rPr>
                <w:rFonts w:eastAsia="Arial"/>
                <w:color w:val="000000"/>
                <w:sz w:val="24"/>
                <w:szCs w:val="24"/>
              </w:rPr>
              <w:t>Things which will be added to the website i</w:t>
            </w:r>
            <w:r w:rsidR="004374AB">
              <w:rPr>
                <w:rFonts w:eastAsia="Arial"/>
                <w:color w:val="000000"/>
                <w:sz w:val="24"/>
                <w:szCs w:val="24"/>
              </w:rPr>
              <w:t>n future</w:t>
            </w:r>
            <w:r w:rsidR="00076656">
              <w:rPr>
                <w:rFonts w:eastAsia="Arial"/>
                <w:color w:val="000000"/>
                <w:sz w:val="24"/>
                <w:szCs w:val="24"/>
              </w:rPr>
              <w:t>:</w:t>
            </w:r>
          </w:p>
          <w:p w14:paraId="1863AB44" w14:textId="37800E1E" w:rsidR="00076656" w:rsidRDefault="00076656" w:rsidP="00076656">
            <w:pPr>
              <w:pStyle w:val="ListParagraph"/>
              <w:numPr>
                <w:ilvl w:val="0"/>
                <w:numId w:val="6"/>
              </w:numPr>
              <w:spacing w:line="276" w:lineRule="auto"/>
              <w:ind w:right="179"/>
              <w:rPr>
                <w:rFonts w:eastAsia="Arial"/>
                <w:color w:val="000000"/>
                <w:sz w:val="24"/>
                <w:szCs w:val="24"/>
              </w:rPr>
            </w:pPr>
            <w:r>
              <w:rPr>
                <w:rFonts w:eastAsia="Arial"/>
                <w:color w:val="000000"/>
                <w:sz w:val="24"/>
                <w:szCs w:val="24"/>
              </w:rPr>
              <w:t>Payment page</w:t>
            </w:r>
          </w:p>
          <w:p w14:paraId="46AA58DC" w14:textId="05FC36D8" w:rsidR="00076656" w:rsidRDefault="00076656" w:rsidP="00076656">
            <w:pPr>
              <w:pStyle w:val="ListParagraph"/>
              <w:numPr>
                <w:ilvl w:val="0"/>
                <w:numId w:val="6"/>
              </w:numPr>
              <w:spacing w:line="276" w:lineRule="auto"/>
              <w:ind w:right="179"/>
              <w:rPr>
                <w:rFonts w:eastAsia="Arial"/>
                <w:color w:val="000000"/>
                <w:sz w:val="24"/>
                <w:szCs w:val="24"/>
              </w:rPr>
            </w:pPr>
            <w:r>
              <w:rPr>
                <w:rFonts w:eastAsia="Arial"/>
                <w:color w:val="000000"/>
                <w:sz w:val="24"/>
                <w:szCs w:val="24"/>
              </w:rPr>
              <w:t>More scripting parts</w:t>
            </w:r>
          </w:p>
          <w:p w14:paraId="3BF7D583" w14:textId="4FE89A89" w:rsidR="00076656" w:rsidRPr="00076656" w:rsidRDefault="00076656" w:rsidP="00076656">
            <w:pPr>
              <w:pStyle w:val="ListParagraph"/>
              <w:numPr>
                <w:ilvl w:val="0"/>
                <w:numId w:val="6"/>
              </w:numPr>
              <w:spacing w:line="276" w:lineRule="auto"/>
              <w:ind w:right="179"/>
              <w:rPr>
                <w:rFonts w:eastAsia="Arial"/>
                <w:color w:val="000000"/>
                <w:sz w:val="24"/>
                <w:szCs w:val="24"/>
              </w:rPr>
            </w:pPr>
            <w:r>
              <w:rPr>
                <w:rFonts w:eastAsia="Arial"/>
                <w:color w:val="000000"/>
                <w:sz w:val="24"/>
                <w:szCs w:val="24"/>
              </w:rPr>
              <w:t>Little bit of more CSS</w:t>
            </w:r>
          </w:p>
          <w:p w14:paraId="75666A2B" w14:textId="0B0EE867" w:rsidR="00076656" w:rsidRPr="00022DEE" w:rsidRDefault="00076656" w:rsidP="00022DEE">
            <w:pPr>
              <w:spacing w:line="276" w:lineRule="auto"/>
              <w:ind w:right="179"/>
              <w:rPr>
                <w:color w:val="000000"/>
                <w:sz w:val="24"/>
                <w:szCs w:val="24"/>
              </w:rPr>
            </w:pPr>
          </w:p>
        </w:tc>
      </w:tr>
    </w:tbl>
    <w:p w14:paraId="320A0A48" w14:textId="77777777" w:rsidR="00454B2E" w:rsidRDefault="00454B2E">
      <w:pPr>
        <w:rPr>
          <w:sz w:val="20"/>
          <w:szCs w:val="20"/>
        </w:rPr>
      </w:pPr>
    </w:p>
    <w:p w14:paraId="46394073" w14:textId="77777777" w:rsidR="00454B2E" w:rsidRDefault="00040136">
      <w:pPr>
        <w:spacing w:before="244"/>
        <w:ind w:left="221"/>
        <w:rPr>
          <w:b/>
          <w:color w:val="000000"/>
          <w:sz w:val="26"/>
          <w:szCs w:val="26"/>
        </w:rPr>
      </w:pPr>
      <w:r>
        <w:rPr>
          <w:b/>
          <w:color w:val="000000"/>
          <w:sz w:val="26"/>
          <w:szCs w:val="26"/>
          <w:u w:val="single"/>
        </w:rPr>
        <w:t>DOCUMENT HISTORY:</w:t>
      </w:r>
    </w:p>
    <w:p w14:paraId="1D6A62E2" w14:textId="77777777" w:rsidR="00454B2E" w:rsidRDefault="00454B2E">
      <w:pPr>
        <w:spacing w:after="1"/>
        <w:rPr>
          <w:b/>
          <w:sz w:val="16"/>
          <w:szCs w:val="16"/>
        </w:rPr>
      </w:pPr>
    </w:p>
    <w:tbl>
      <w:tblPr>
        <w:tblStyle w:val="Style19"/>
        <w:tblW w:w="895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79"/>
        <w:gridCol w:w="6677"/>
      </w:tblGrid>
      <w:tr w:rsidR="00454B2E" w14:paraId="3D21CB94" w14:textId="77777777">
        <w:trPr>
          <w:trHeight w:val="529"/>
        </w:trPr>
        <w:tc>
          <w:tcPr>
            <w:tcW w:w="2279" w:type="dxa"/>
          </w:tcPr>
          <w:p w14:paraId="1560292F" w14:textId="77777777" w:rsidR="00454B2E" w:rsidRDefault="00040136">
            <w:pPr>
              <w:ind w:left="107"/>
              <w:rPr>
                <w:color w:val="000000"/>
                <w:sz w:val="24"/>
                <w:szCs w:val="24"/>
              </w:rPr>
            </w:pPr>
            <w:r>
              <w:rPr>
                <w:color w:val="000000"/>
                <w:sz w:val="24"/>
                <w:szCs w:val="24"/>
              </w:rPr>
              <w:t>Created By</w:t>
            </w:r>
          </w:p>
        </w:tc>
        <w:tc>
          <w:tcPr>
            <w:tcW w:w="6677" w:type="dxa"/>
          </w:tcPr>
          <w:p w14:paraId="2518A294" w14:textId="6D3EB741" w:rsidR="00454B2E" w:rsidRDefault="00076656">
            <w:pPr>
              <w:rPr>
                <w:color w:val="000000"/>
                <w:sz w:val="24"/>
                <w:szCs w:val="24"/>
              </w:rPr>
            </w:pPr>
            <w:r>
              <w:rPr>
                <w:sz w:val="24"/>
                <w:szCs w:val="24"/>
              </w:rPr>
              <w:t>Hamza Shakeel</w:t>
            </w:r>
            <w:r w:rsidR="00040136">
              <w:rPr>
                <w:sz w:val="24"/>
                <w:szCs w:val="24"/>
              </w:rPr>
              <w:t>/</w:t>
            </w:r>
            <w:r>
              <w:rPr>
                <w:sz w:val="24"/>
                <w:szCs w:val="24"/>
              </w:rPr>
              <w:t>2110990540</w:t>
            </w:r>
          </w:p>
        </w:tc>
      </w:tr>
      <w:tr w:rsidR="00454B2E" w14:paraId="6D34A003" w14:textId="77777777">
        <w:trPr>
          <w:trHeight w:val="405"/>
        </w:trPr>
        <w:tc>
          <w:tcPr>
            <w:tcW w:w="2279" w:type="dxa"/>
          </w:tcPr>
          <w:p w14:paraId="548BAF00" w14:textId="77777777" w:rsidR="00454B2E" w:rsidRDefault="00040136">
            <w:pPr>
              <w:spacing w:line="275" w:lineRule="auto"/>
              <w:ind w:left="107"/>
              <w:rPr>
                <w:color w:val="000000"/>
                <w:sz w:val="24"/>
                <w:szCs w:val="24"/>
                <w:lang w:val="en-GB"/>
              </w:rPr>
            </w:pPr>
            <w:r>
              <w:rPr>
                <w:color w:val="000000"/>
                <w:sz w:val="24"/>
                <w:szCs w:val="24"/>
                <w:lang w:val="en-GB"/>
              </w:rPr>
              <w:t>Team Leader/Contact no</w:t>
            </w:r>
          </w:p>
        </w:tc>
        <w:tc>
          <w:tcPr>
            <w:tcW w:w="6677" w:type="dxa"/>
          </w:tcPr>
          <w:p w14:paraId="0DC582B9" w14:textId="4C1D0DC0" w:rsidR="00454B2E" w:rsidRDefault="00076656">
            <w:pPr>
              <w:spacing w:line="275" w:lineRule="auto"/>
              <w:ind w:left="108"/>
              <w:rPr>
                <w:color w:val="000000"/>
                <w:sz w:val="24"/>
                <w:szCs w:val="24"/>
              </w:rPr>
            </w:pPr>
            <w:r>
              <w:rPr>
                <w:color w:val="000000"/>
                <w:sz w:val="24"/>
                <w:szCs w:val="24"/>
              </w:rPr>
              <w:t>Hamza Shakeel-8847402923</w:t>
            </w:r>
          </w:p>
        </w:tc>
      </w:tr>
      <w:tr w:rsidR="00454B2E" w14:paraId="0B2532D9" w14:textId="77777777">
        <w:trPr>
          <w:trHeight w:val="406"/>
        </w:trPr>
        <w:tc>
          <w:tcPr>
            <w:tcW w:w="2279" w:type="dxa"/>
          </w:tcPr>
          <w:p w14:paraId="16EB84C2" w14:textId="77777777" w:rsidR="00454B2E" w:rsidRDefault="00040136">
            <w:pPr>
              <w:ind w:left="107"/>
              <w:rPr>
                <w:color w:val="000000"/>
                <w:sz w:val="24"/>
                <w:szCs w:val="24"/>
              </w:rPr>
            </w:pPr>
            <w:r>
              <w:rPr>
                <w:color w:val="000000"/>
                <w:sz w:val="24"/>
                <w:szCs w:val="24"/>
              </w:rPr>
              <w:t>Month of Creation</w:t>
            </w:r>
          </w:p>
        </w:tc>
        <w:tc>
          <w:tcPr>
            <w:tcW w:w="6677" w:type="dxa"/>
          </w:tcPr>
          <w:p w14:paraId="6450CF15" w14:textId="77777777" w:rsidR="00454B2E" w:rsidRDefault="00040136">
            <w:pPr>
              <w:rPr>
                <w:color w:val="000000"/>
                <w:sz w:val="24"/>
                <w:szCs w:val="24"/>
              </w:rPr>
            </w:pPr>
            <w:r>
              <w:rPr>
                <w:sz w:val="24"/>
                <w:szCs w:val="24"/>
              </w:rPr>
              <w:t>Jan 2022</w:t>
            </w:r>
          </w:p>
        </w:tc>
      </w:tr>
    </w:tbl>
    <w:p w14:paraId="2D1C569F" w14:textId="77777777" w:rsidR="00454B2E" w:rsidRDefault="00454B2E"/>
    <w:sectPr w:rsidR="00454B2E">
      <w:pgSz w:w="11910" w:h="16840"/>
      <w:pgMar w:top="700" w:right="1360" w:bottom="1200" w:left="122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CDAE2" w14:textId="77777777" w:rsidR="0033381C" w:rsidRDefault="0033381C">
      <w:r>
        <w:separator/>
      </w:r>
    </w:p>
  </w:endnote>
  <w:endnote w:type="continuationSeparator" w:id="0">
    <w:p w14:paraId="2D81CD2F" w14:textId="77777777" w:rsidR="0033381C" w:rsidRDefault="00333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A316" w14:textId="77777777" w:rsidR="00454B2E" w:rsidRDefault="00454B2E">
    <w:pP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6A6BA" w14:textId="77777777" w:rsidR="0033381C" w:rsidRDefault="0033381C">
      <w:r>
        <w:separator/>
      </w:r>
    </w:p>
  </w:footnote>
  <w:footnote w:type="continuationSeparator" w:id="0">
    <w:p w14:paraId="2F43B765" w14:textId="77777777" w:rsidR="0033381C" w:rsidRDefault="00333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828" w:hanging="360"/>
      </w:pPr>
      <w:rPr>
        <w:rFonts w:ascii="Arial" w:eastAsia="Arial" w:hAnsi="Arial" w:cs="Arial"/>
        <w:sz w:val="24"/>
        <w:szCs w:val="24"/>
      </w:rPr>
    </w:lvl>
    <w:lvl w:ilvl="1">
      <w:start w:val="1"/>
      <w:numFmt w:val="bullet"/>
      <w:lvlText w:val="•"/>
      <w:lvlJc w:val="left"/>
      <w:pPr>
        <w:ind w:left="1076" w:hanging="360"/>
      </w:pPr>
    </w:lvl>
    <w:lvl w:ilvl="2">
      <w:start w:val="1"/>
      <w:numFmt w:val="bullet"/>
      <w:lvlText w:val="•"/>
      <w:lvlJc w:val="left"/>
      <w:pPr>
        <w:ind w:left="1333" w:hanging="359"/>
      </w:pPr>
    </w:lvl>
    <w:lvl w:ilvl="3">
      <w:start w:val="1"/>
      <w:numFmt w:val="bullet"/>
      <w:lvlText w:val="•"/>
      <w:lvlJc w:val="left"/>
      <w:pPr>
        <w:ind w:left="1590" w:hanging="360"/>
      </w:pPr>
    </w:lvl>
    <w:lvl w:ilvl="4">
      <w:start w:val="1"/>
      <w:numFmt w:val="bullet"/>
      <w:lvlText w:val="•"/>
      <w:lvlJc w:val="left"/>
      <w:pPr>
        <w:ind w:left="1846" w:hanging="360"/>
      </w:pPr>
    </w:lvl>
    <w:lvl w:ilvl="5">
      <w:start w:val="1"/>
      <w:numFmt w:val="bullet"/>
      <w:lvlText w:val="•"/>
      <w:lvlJc w:val="left"/>
      <w:pPr>
        <w:ind w:left="2103" w:hanging="360"/>
      </w:pPr>
    </w:lvl>
    <w:lvl w:ilvl="6">
      <w:start w:val="1"/>
      <w:numFmt w:val="bullet"/>
      <w:lvlText w:val="•"/>
      <w:lvlJc w:val="left"/>
      <w:pPr>
        <w:ind w:left="2360" w:hanging="360"/>
      </w:pPr>
    </w:lvl>
    <w:lvl w:ilvl="7">
      <w:start w:val="1"/>
      <w:numFmt w:val="bullet"/>
      <w:lvlText w:val="•"/>
      <w:lvlJc w:val="left"/>
      <w:pPr>
        <w:ind w:left="2616" w:hanging="360"/>
      </w:pPr>
    </w:lvl>
    <w:lvl w:ilvl="8">
      <w:start w:val="1"/>
      <w:numFmt w:val="bullet"/>
      <w:lvlText w:val="•"/>
      <w:lvlJc w:val="left"/>
      <w:pPr>
        <w:ind w:left="2873" w:hanging="360"/>
      </w:pPr>
    </w:lvl>
  </w:abstractNum>
  <w:abstractNum w:abstractNumId="1" w15:restartNumberingAfterBreak="0">
    <w:nsid w:val="BF205925"/>
    <w:multiLevelType w:val="multilevel"/>
    <w:tmpl w:val="BF205925"/>
    <w:lvl w:ilvl="0">
      <w:start w:val="1"/>
      <w:numFmt w:val="bullet"/>
      <w:lvlText w:val="●"/>
      <w:lvlJc w:val="left"/>
      <w:pPr>
        <w:ind w:left="828" w:hanging="360"/>
      </w:pPr>
      <w:rPr>
        <w:rFonts w:ascii="Arial" w:eastAsia="Arial" w:hAnsi="Arial" w:cs="Arial"/>
        <w:sz w:val="24"/>
        <w:szCs w:val="24"/>
      </w:rPr>
    </w:lvl>
    <w:lvl w:ilvl="1">
      <w:start w:val="1"/>
      <w:numFmt w:val="bullet"/>
      <w:lvlText w:val="•"/>
      <w:lvlJc w:val="left"/>
      <w:pPr>
        <w:ind w:left="1076" w:hanging="360"/>
      </w:pPr>
    </w:lvl>
    <w:lvl w:ilvl="2">
      <w:start w:val="1"/>
      <w:numFmt w:val="bullet"/>
      <w:lvlText w:val="•"/>
      <w:lvlJc w:val="left"/>
      <w:pPr>
        <w:ind w:left="1333" w:hanging="359"/>
      </w:pPr>
    </w:lvl>
    <w:lvl w:ilvl="3">
      <w:start w:val="1"/>
      <w:numFmt w:val="bullet"/>
      <w:lvlText w:val="•"/>
      <w:lvlJc w:val="left"/>
      <w:pPr>
        <w:ind w:left="1590" w:hanging="360"/>
      </w:pPr>
    </w:lvl>
    <w:lvl w:ilvl="4">
      <w:start w:val="1"/>
      <w:numFmt w:val="bullet"/>
      <w:lvlText w:val="•"/>
      <w:lvlJc w:val="left"/>
      <w:pPr>
        <w:ind w:left="1846" w:hanging="360"/>
      </w:pPr>
    </w:lvl>
    <w:lvl w:ilvl="5">
      <w:start w:val="1"/>
      <w:numFmt w:val="bullet"/>
      <w:lvlText w:val="•"/>
      <w:lvlJc w:val="left"/>
      <w:pPr>
        <w:ind w:left="2103" w:hanging="360"/>
      </w:pPr>
    </w:lvl>
    <w:lvl w:ilvl="6">
      <w:start w:val="1"/>
      <w:numFmt w:val="bullet"/>
      <w:lvlText w:val="•"/>
      <w:lvlJc w:val="left"/>
      <w:pPr>
        <w:ind w:left="2360" w:hanging="360"/>
      </w:pPr>
    </w:lvl>
    <w:lvl w:ilvl="7">
      <w:start w:val="1"/>
      <w:numFmt w:val="bullet"/>
      <w:lvlText w:val="•"/>
      <w:lvlJc w:val="left"/>
      <w:pPr>
        <w:ind w:left="2616" w:hanging="360"/>
      </w:pPr>
    </w:lvl>
    <w:lvl w:ilvl="8">
      <w:start w:val="1"/>
      <w:numFmt w:val="bullet"/>
      <w:lvlText w:val="•"/>
      <w:lvlJc w:val="left"/>
      <w:pPr>
        <w:ind w:left="2873" w:hanging="360"/>
      </w:pPr>
    </w:lvl>
  </w:abstractNum>
  <w:abstractNum w:abstractNumId="2" w15:restartNumberingAfterBreak="0">
    <w:nsid w:val="CF092B84"/>
    <w:multiLevelType w:val="multilevel"/>
    <w:tmpl w:val="CF092B84"/>
    <w:lvl w:ilvl="0">
      <w:start w:val="1"/>
      <w:numFmt w:val="bullet"/>
      <w:lvlText w:val="●"/>
      <w:lvlJc w:val="left"/>
      <w:pPr>
        <w:ind w:left="828" w:hanging="360"/>
      </w:pPr>
      <w:rPr>
        <w:rFonts w:ascii="Arial" w:eastAsia="Arial" w:hAnsi="Arial" w:cs="Arial"/>
        <w:sz w:val="24"/>
        <w:szCs w:val="24"/>
      </w:rPr>
    </w:lvl>
    <w:lvl w:ilvl="1">
      <w:start w:val="1"/>
      <w:numFmt w:val="bullet"/>
      <w:lvlText w:val="•"/>
      <w:lvlJc w:val="left"/>
      <w:pPr>
        <w:ind w:left="1076" w:hanging="360"/>
      </w:pPr>
    </w:lvl>
    <w:lvl w:ilvl="2">
      <w:start w:val="1"/>
      <w:numFmt w:val="bullet"/>
      <w:lvlText w:val="•"/>
      <w:lvlJc w:val="left"/>
      <w:pPr>
        <w:ind w:left="1333" w:hanging="359"/>
      </w:pPr>
    </w:lvl>
    <w:lvl w:ilvl="3">
      <w:start w:val="1"/>
      <w:numFmt w:val="bullet"/>
      <w:lvlText w:val="•"/>
      <w:lvlJc w:val="left"/>
      <w:pPr>
        <w:ind w:left="1590" w:hanging="360"/>
      </w:pPr>
    </w:lvl>
    <w:lvl w:ilvl="4">
      <w:start w:val="1"/>
      <w:numFmt w:val="bullet"/>
      <w:lvlText w:val="•"/>
      <w:lvlJc w:val="left"/>
      <w:pPr>
        <w:ind w:left="1846" w:hanging="360"/>
      </w:pPr>
    </w:lvl>
    <w:lvl w:ilvl="5">
      <w:start w:val="1"/>
      <w:numFmt w:val="bullet"/>
      <w:lvlText w:val="•"/>
      <w:lvlJc w:val="left"/>
      <w:pPr>
        <w:ind w:left="2103" w:hanging="360"/>
      </w:pPr>
    </w:lvl>
    <w:lvl w:ilvl="6">
      <w:start w:val="1"/>
      <w:numFmt w:val="bullet"/>
      <w:lvlText w:val="•"/>
      <w:lvlJc w:val="left"/>
      <w:pPr>
        <w:ind w:left="2360" w:hanging="360"/>
      </w:pPr>
    </w:lvl>
    <w:lvl w:ilvl="7">
      <w:start w:val="1"/>
      <w:numFmt w:val="bullet"/>
      <w:lvlText w:val="•"/>
      <w:lvlJc w:val="left"/>
      <w:pPr>
        <w:ind w:left="2616" w:hanging="360"/>
      </w:pPr>
    </w:lvl>
    <w:lvl w:ilvl="8">
      <w:start w:val="1"/>
      <w:numFmt w:val="bullet"/>
      <w:lvlText w:val="•"/>
      <w:lvlJc w:val="left"/>
      <w:pPr>
        <w:ind w:left="2873" w:hanging="360"/>
      </w:pPr>
    </w:lvl>
  </w:abstractNum>
  <w:abstractNum w:abstractNumId="3" w15:restartNumberingAfterBreak="0">
    <w:nsid w:val="0053208E"/>
    <w:multiLevelType w:val="multilevel"/>
    <w:tmpl w:val="0053208E"/>
    <w:lvl w:ilvl="0">
      <w:start w:val="1"/>
      <w:numFmt w:val="bullet"/>
      <w:lvlText w:val="●"/>
      <w:lvlJc w:val="left"/>
      <w:pPr>
        <w:ind w:left="828" w:hanging="360"/>
      </w:pPr>
      <w:rPr>
        <w:rFonts w:ascii="Arial" w:eastAsia="Arial" w:hAnsi="Arial" w:cs="Arial"/>
        <w:sz w:val="24"/>
        <w:szCs w:val="24"/>
      </w:rPr>
    </w:lvl>
    <w:lvl w:ilvl="1">
      <w:start w:val="1"/>
      <w:numFmt w:val="bullet"/>
      <w:lvlText w:val="•"/>
      <w:lvlJc w:val="left"/>
      <w:pPr>
        <w:ind w:left="1076" w:hanging="360"/>
      </w:pPr>
    </w:lvl>
    <w:lvl w:ilvl="2">
      <w:start w:val="1"/>
      <w:numFmt w:val="bullet"/>
      <w:lvlText w:val="•"/>
      <w:lvlJc w:val="left"/>
      <w:pPr>
        <w:ind w:left="1333" w:hanging="359"/>
      </w:pPr>
    </w:lvl>
    <w:lvl w:ilvl="3">
      <w:start w:val="1"/>
      <w:numFmt w:val="bullet"/>
      <w:lvlText w:val="•"/>
      <w:lvlJc w:val="left"/>
      <w:pPr>
        <w:ind w:left="1590" w:hanging="360"/>
      </w:pPr>
    </w:lvl>
    <w:lvl w:ilvl="4">
      <w:start w:val="1"/>
      <w:numFmt w:val="bullet"/>
      <w:lvlText w:val="•"/>
      <w:lvlJc w:val="left"/>
      <w:pPr>
        <w:ind w:left="1846" w:hanging="360"/>
      </w:pPr>
    </w:lvl>
    <w:lvl w:ilvl="5">
      <w:start w:val="1"/>
      <w:numFmt w:val="bullet"/>
      <w:lvlText w:val="•"/>
      <w:lvlJc w:val="left"/>
      <w:pPr>
        <w:ind w:left="2103" w:hanging="360"/>
      </w:pPr>
    </w:lvl>
    <w:lvl w:ilvl="6">
      <w:start w:val="1"/>
      <w:numFmt w:val="bullet"/>
      <w:lvlText w:val="•"/>
      <w:lvlJc w:val="left"/>
      <w:pPr>
        <w:ind w:left="2360" w:hanging="360"/>
      </w:pPr>
    </w:lvl>
    <w:lvl w:ilvl="7">
      <w:start w:val="1"/>
      <w:numFmt w:val="bullet"/>
      <w:lvlText w:val="•"/>
      <w:lvlJc w:val="left"/>
      <w:pPr>
        <w:ind w:left="2616" w:hanging="360"/>
      </w:pPr>
    </w:lvl>
    <w:lvl w:ilvl="8">
      <w:start w:val="1"/>
      <w:numFmt w:val="bullet"/>
      <w:lvlText w:val="•"/>
      <w:lvlJc w:val="left"/>
      <w:pPr>
        <w:ind w:left="2873" w:hanging="360"/>
      </w:pPr>
    </w:lvl>
  </w:abstractNum>
  <w:abstractNum w:abstractNumId="4" w15:restartNumberingAfterBreak="0">
    <w:nsid w:val="42AD2954"/>
    <w:multiLevelType w:val="hybridMultilevel"/>
    <w:tmpl w:val="85661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ADCABA"/>
    <w:multiLevelType w:val="multilevel"/>
    <w:tmpl w:val="59ADCABA"/>
    <w:lvl w:ilvl="0">
      <w:start w:val="1"/>
      <w:numFmt w:val="decimal"/>
      <w:lvlText w:val="%1."/>
      <w:lvlJc w:val="left"/>
      <w:pPr>
        <w:ind w:left="827" w:hanging="360"/>
      </w:pPr>
      <w:rPr>
        <w:rFonts w:ascii="Arial" w:eastAsia="Arial" w:hAnsi="Arial" w:cs="Arial"/>
      </w:r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B2E"/>
    <w:rsid w:val="00022DEE"/>
    <w:rsid w:val="00040136"/>
    <w:rsid w:val="00066367"/>
    <w:rsid w:val="00076656"/>
    <w:rsid w:val="0033381C"/>
    <w:rsid w:val="00341FBE"/>
    <w:rsid w:val="003E283A"/>
    <w:rsid w:val="004374AB"/>
    <w:rsid w:val="00454B2E"/>
    <w:rsid w:val="004C3646"/>
    <w:rsid w:val="008F3701"/>
    <w:rsid w:val="00B46951"/>
    <w:rsid w:val="00B8652B"/>
    <w:rsid w:val="00D3576C"/>
    <w:rsid w:val="00D40FF6"/>
    <w:rsid w:val="00EE1D4C"/>
    <w:rsid w:val="00EE3F15"/>
    <w:rsid w:val="00FD5614"/>
    <w:rsid w:val="439C7FAD"/>
    <w:rsid w:val="66B5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54FA"/>
  <w15:docId w15:val="{FF31BE58-38B8-4E4B-8662-5E8C2C73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Times New Roman" w:eastAsia="Times New Roman" w:hAnsi="Times New Roman" w:cs="Times New Roman"/>
      <w:sz w:val="22"/>
      <w:szCs w:val="22"/>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u w:val="single" w:color="000000"/>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customStyle="1" w:styleId="Style16">
    <w:name w:val="_Style 16"/>
    <w:basedOn w:val="TableNormal1"/>
    <w:tblPr/>
  </w:style>
  <w:style w:type="table" w:customStyle="1" w:styleId="Style17">
    <w:name w:val="_Style 17"/>
    <w:basedOn w:val="TableNormal1"/>
    <w:qFormat/>
    <w:tblPr/>
  </w:style>
  <w:style w:type="table" w:customStyle="1" w:styleId="Style18">
    <w:name w:val="_Style 18"/>
    <w:basedOn w:val="TableNormal1"/>
    <w:qFormat/>
    <w:tblPr/>
  </w:style>
  <w:style w:type="table" w:customStyle="1" w:styleId="Style19">
    <w:name w:val="_Style 19"/>
    <w:basedOn w:val="TableNormal1"/>
    <w:tblPr/>
  </w:style>
  <w:style w:type="table" w:styleId="TableGrid">
    <w:name w:val="Table Grid"/>
    <w:basedOn w:val="TableNormal"/>
    <w:rsid w:val="00D35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wdQEVbmyrJALrz9+HfMyQpl/iXg==">AMUW2mULQpaVmW6yXEuk5SMO0Oo09RpRbUximgOWJT/Sc/bw+oUpcINpBfAGiKxIJpJCx08Uhf+JXv6gabZVC+tPJMTHK+mP54ZqgKDs0p6GIGqqiVu/Ew8=</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939875F-5529-4FE0-BD79-652917CB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Sekar (TT PRP)</dc:creator>
  <cp:lastModifiedBy>Hamza Akhoon</cp:lastModifiedBy>
  <cp:revision>7</cp:revision>
  <dcterms:created xsi:type="dcterms:W3CDTF">2022-01-21T11:19:00Z</dcterms:created>
  <dcterms:modified xsi:type="dcterms:W3CDTF">2022-01-27T05:18:00Z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2021-05-10T00:00:00Z</vt:filetime>
  </property>
  <property fmtid="{D5CDD505-2E9C-101B-9397-08002B2CF9AE}" pid="3" name="Creator">
    <vt:lpwstr>WWO_openplatform_20201218175849-23e401cca5</vt:lpwstr>
  </property>
  <property fmtid="{D5CDD505-2E9C-101B-9397-08002B2CF9AE}" pid="4" name="LastSaved">
    <vt:filetime>2021-05-10T00:00:00Z</vt:filetime>
  </property>
  <property fmtid="{D5CDD505-2E9C-101B-9397-08002B2CF9AE}" pid="5" name="KSOProductBuildVer">
    <vt:lpwstr>1033-11.2.0.10443</vt:lpwstr>
  </property>
  <property fmtid="{D5CDD505-2E9C-101B-9397-08002B2CF9AE}" pid="6" name="ICV">
    <vt:lpwstr>4CE5E446C0924BFAAC0556C691B5E0B5</vt:lpwstr>
  </property>
</Properties>
</file>